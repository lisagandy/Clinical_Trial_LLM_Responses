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31</w:t>
      </w:r>
    </w:p>
    <w:p>
      <w:pPr>
        <w:pStyle w:val="Heading1"/>
      </w:pPr>
      <w:r>
        <w:t>Simulation-Based Training for Ultrasound-Guided Perineural Catheter Insertion</w:t>
      </w:r>
    </w:p>
    <w:p>
      <w:pPr>
        <w:pStyle w:val="Heading2"/>
      </w:pPr>
      <w:r>
        <w:t>Clinical Trial: https://clinicaltrials.gov/study/NCT01688271</w:t>
      </w:r>
    </w:p>
    <w:p>
      <w:r>
        <w:t xml:space="preserve">      "eligibilityCriteria": "Inclusion Criteria:\n\n* Anesthesiologists in practice ten years or more; active board certification (American Board of Anesthesiologists); active license to practice medicine in California; and willingness to spend one full day (8 hours) participating in the standardized workshop and undergo interval survey and interview follow-up for one year.\n\nExclusion Criteria:\n\n* Formal training (e.g., post-graduate fellowship) in regional anesthesia; current practice includes the routine performance of US-guided PNB (\u226510 blocks per month); or visual, hearing, or other communication impairment that would interfere with video recording or require substantial deviation from the standardized teaching curriculum.",</w:t>
        <w:br/>
        <w:t xml:space="preserve">      "healthyVolunteers": true,</w:t>
        <w:br/>
        <w:t xml:space="preserve">      "sex": "ALL",</w:t>
        <w:br/>
        <w:t xml:space="preserve">      "minimumAge": "18 Years",</w:t>
        <w:br/>
        <w:t>"stdAges": [</w:t>
        <w:br/>
        <w:t>"ADULT",</w:t>
        <w:br/>
        <w:t>"OLDER_ADULT"</w:t>
        <w:br/>
        <w:t>],</w:t>
        <w:br/>
        <w:t xml:space="preserve">      "studyPopulation": "Active board certificated (American Board of Anesthesiologists) Anesthesiologists in practice ten years or more.",</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 xml:space="preserve">Based on the provided eligibility criteria for the clinical trial, a patient's KIT gene mutation status is not mentioned as a factor for eligibility. Therefore, the information about the KIT gene mutation is unrelated to this clinical trial's inclusion or exclusion criteria. The trial is intended for anesthesiologists with specific practice and certification qualifications, not based on genetic mutations. </w:t>
        <w:br/>
        <w:br/>
        <w:t>Therefore, a patient with a KIT gene mutation would not be eligible or ineligible based on that mutation alone; rather, eligibility is determined by other professional criteria outlined in the trial description.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