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25</w:t>
      </w:r>
    </w:p>
    <w:p>
      <w:pPr>
        <w:pStyle w:val="Heading1"/>
      </w:pPr>
      <w:r>
        <w:t>A Test of the Kids in Transition to School (KITS) Program in Disadvantaged Neighborhoods</w:t>
      </w:r>
    </w:p>
    <w:p>
      <w:pPr>
        <w:pStyle w:val="Heading2"/>
      </w:pPr>
      <w:r>
        <w:t>Clinical Trial: https://clinicaltrials.gov/study/NCT01806987</w:t>
      </w:r>
    </w:p>
    <w:p>
      <w:r>
        <w:t xml:space="preserve">      "eligibilityCriteria": "Inclusion Criteria:\n\n* Child is entering kindergarten in a disadvantaged neighborhood\n* Child is a bilingual or monolingual English speaker\n\nExclusion Criteria:\n\n* Child has a hearing or vision impairment that would limit participation in the intervention activities or assessment protocol",</w:t>
        <w:br/>
        <w:t xml:space="preserve">      "healthyVolunteers": false,</w:t>
        <w:br/>
        <w:t xml:space="preserve">      "sex": "ALL",</w:t>
        <w:br/>
        <w:t xml:space="preserve">      "minimumAge": "4 Years",</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a patient with a KIT gene mutation would not be disqualified or excluded from the clinical trial based solely on this genetic information. The criteria you've shared focus on the educational background, language proficiency, hearing or vision impairments, and age range of the participants, and do not mention genetic factors like a KIT gene mutation.</w:t>
        <w:br/>
        <w:br/>
        <w:t>If you have any additional exclusion criteria specifically related to genetic mutations or other medical conditions, it would be essential to take those into consideration. Otherwise, based on what you've provided, the KIT gene mutation does not appear to impact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