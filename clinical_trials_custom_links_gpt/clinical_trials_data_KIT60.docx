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60</w:t>
      </w:r>
    </w:p>
    <w:p>
      <w:pPr>
        <w:pStyle w:val="Heading1"/>
      </w:pPr>
      <w:r>
        <w:t>Comparison of Exsufflation Versus Drainage in Primary Spontaneous Pneumothorax</w:t>
      </w:r>
    </w:p>
    <w:p>
      <w:pPr>
        <w:pStyle w:val="Heading2"/>
      </w:pPr>
      <w:r>
        <w:t>Clinical Trial: https://clinicaltrials.gov/study/NCT01008228</w:t>
      </w:r>
    </w:p>
    <w:p>
      <w:r>
        <w:t xml:space="preserve">      "eligibilityCriteria": "Inclusion Criteria:\n\n* patients aged more than 18 years and less than 50 years\n* first episode of pneumothorax\n* primary pneumothorax (absence of known pulmonary disease)\n* large size of pneumothorax : presence of a visible rim of air between the lund margin and the chest wall, from the apex to pulmonary base\n\nExclusion Criteria:\n\n* impossibility to obtain patient consent for psychiatric disease\n* patients under justice control\n* \u00e2g\u00e9 less than 18 years, or more than 50 years\n* impossibility of medical follow de for geographic, social or psychic reasons\n* pregnant women\n* pneumothorax with acute respiratory insufficiency or bad tolerated\n* recidive of pneumothorax\n* traumatic pneumothorax\n* pneumothorax with pleural effusion\n* bilat\u00e9ral pneumothorax\n* pneumothorax with pulmonary disease",</w:t>
        <w:br/>
        <w:t xml:space="preserve">      "healthyVolunteers": false,</w:t>
        <w:br/>
        <w:t xml:space="preserve">      "sex": "ALL",</w:t>
        <w:br/>
        <w:t xml:space="preserve">      "minimumAge": "18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eligibility criteria provided for the clinical trial, the presence of a KIT gene mutation is not mentioned as either an inclusion or exclusion criterion. Therefore, whether a patient with a KIT gene mutation would be eligible depends on whether they meet the other listed criteria. </w:t>
        <w:br/>
        <w:br/>
        <w:t>The main criteria focus on the age of the patient, the specifics of the pneumothorax, absence of known pulmonary disease, and other factors like consent and follow-up possibility. If the patient with a KIT gene mutation meets all those specified criteria and does not fall under any of the exclusion categories, they would be eligible for the trial. However, it would be prudent to confirm with the clinical trial administrators regarding any genetic considerations not listed in the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