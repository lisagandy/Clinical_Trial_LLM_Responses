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2</w:t>
      </w:r>
    </w:p>
    <w:p>
      <w:pPr>
        <w:pStyle w:val="Heading1"/>
      </w:pPr>
      <w:r>
        <w:t>AUY922 for Advanced ALK-positive NSCLC</w:t>
      </w:r>
    </w:p>
    <w:p>
      <w:pPr>
        <w:pStyle w:val="Heading2"/>
      </w:pPr>
      <w:r>
        <w:t>Clinical Trial: https://clinicaltrials.gov/study/NCT01752400</w:t>
      </w:r>
    </w:p>
    <w:p>
      <w:r>
        <w:t xml:space="preserve">      "eligibilityCriteria": "Inclusion Criteria:\n\n* Histologically or cytologically confirmed advanced NSCLC\n* Tumor characterized by abnormalities in ALK\n* Required to provide archival tissue in the form of 5 formalin fixed paraffin embedded sections\n* Have acquired resistance to treatment with an ALK-TKI\n* At least one measurable lesion as defined by RECIST criteria\n* Life expectancy of at least 12 weeks\n\nExclusion Criteria:\n\n* Pregnant or breastfeeding\n* Discontinued ALK TKI more than four weeks prior to enrollment\n* Unresolved diarrhea greater than or equal to CTCAE grade 1\n* Not willing to use double barrier methods of contraception\n* Prior anti-neoplastic treatment with any HSP90 or HDAC inhibitor compound\n* Have received cytoxic chemotherapy in the intervening period since discontinuation of an ALK-TKI\n* Have undergone major surgery within 2 weeks prior to starting study drug\n* Any concurrent or uncontrolled illness\n* Any known disorders due to a deficiency in bilirubin glucuronidation\n* Taking therapeutic doses of warfarin\n* Any serious cardiac disorders or abnormalities\n* Concurrent malignancies or invasive cancers diagnosed within the past 2 years except for adequately treated basal cell cancer of the skin or in situ cancers\n* Known to be HIV positive\n* Known hypersensitivity to any of the study drugs or their excipients\n* Participation in another clinical study within 30 days before the first study treatment",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for the clinical trial, a patient with an ALK gene mutation would indeed be eligible for the trial, provided they meet all the inclusion criteria and none of the exclusion criteria.</w:t>
        <w:br/>
        <w:br/>
        <w:t>### Eligibility Points:</w:t>
        <w:br/>
        <w:br/>
        <w:t>- **Inclusion Criteria**:</w:t>
        <w:br/>
        <w:t xml:space="preserve">  - The patient must have advanced non-small cell lung cancer (NSCLC) with abnormalities in the ALK gene, which applies to this patient since they have an ALK gene mutation.</w:t>
        <w:br/>
        <w:t xml:space="preserve">  - The patient is required to have acquired resistance to treatment with an ALK-TKI.</w:t>
        <w:br/>
        <w:t xml:space="preserve">  - They must have at least one measurable lesion as defined by RECIST criteria.</w:t>
        <w:br/>
        <w:t xml:space="preserve">  - They need a life expectancy of at least 12 weeks.</w:t>
        <w:br/>
        <w:t xml:space="preserve">  - They must provide archival tissue as specified.</w:t>
        <w:br/>
        <w:br/>
        <w:t>- **Exclusion Criteria**:</w:t>
        <w:br/>
        <w:t xml:space="preserve">  - The patient should not be pregnant or breastfeeding.</w:t>
        <w:br/>
        <w:t xml:space="preserve">  - They must not have discontinued ALK TKI more than four weeks before enrollment.</w:t>
        <w:br/>
        <w:t xml:space="preserve">  - The patient should not have unresolved diarrhea greater than or equal to CTCAE grade 1.</w:t>
        <w:br/>
        <w:t xml:space="preserve">  - They must be willing to use double barrier methods of contraception if applicable.</w:t>
        <w:br/>
        <w:t xml:space="preserve">  - They should not have had prior anti-neoplastic treatment with any HSP90 or HDAC inhibitor compound.</w:t>
        <w:br/>
        <w:t xml:space="preserve">  - The patient must not have received cytotoxic chemotherapy after discontinuing the ALK-TKI.</w:t>
        <w:br/>
        <w:t xml:space="preserve">  - No major surgery should have occurred within 2 weeks prior to starting the trial drug.</w:t>
        <w:br/>
        <w:t xml:space="preserve">  - The patient should not have any concurrent or uncontrolled illness, serious cardiac disorders, or known disorders related to bilirubin glucuronidation.</w:t>
        <w:br/>
        <w:t xml:space="preserve">  - They should not be taking therapeutic doses of warfarin.</w:t>
        <w:br/>
        <w:t xml:space="preserve">  - They should not have concurrent malignancies or invasive cancers diagnosed within the last 2 years, barring specific exceptions such as treated basal cell skin cancer or in situ cancers.</w:t>
        <w:br/>
        <w:t xml:space="preserve">  - The patient cannot be known to be HIV positive, have a known hypersensitivity to study drugs, or have participated in another study within 30 days before the first treatment.</w:t>
        <w:br/>
        <w:br/>
        <w:t>If the patient with an ALK gene mutation meets all the required inclusion criteria and does not meet any of the exclusion criteria, they would be eligible for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