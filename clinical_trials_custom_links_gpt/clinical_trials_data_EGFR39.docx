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39</w:t>
      </w:r>
    </w:p>
    <w:p>
      <w:pPr>
        <w:pStyle w:val="Heading1"/>
      </w:pPr>
      <w:r>
        <w:t>Icotinib Versus First-line Chemotherapy Plus Maintenance Treatment in EGFR Positive Lung Adenocarcinoma Patients</w:t>
      </w:r>
    </w:p>
    <w:p>
      <w:pPr>
        <w:pStyle w:val="Heading2"/>
      </w:pPr>
      <w:r>
        <w:t>Clinical Trial: https://clinicaltrials.gov/study/NCT01719536</w:t>
      </w:r>
    </w:p>
    <w:p>
      <w:r>
        <w:t xml:space="preserve">      "eligibilityCriteria": "Inclusion Criteria:\n\n* Recurrent or progressive Non-Small Cell Lung Cancer stage IV or IIIB patients.\n* Positive EGFR Mutation.\n* No previous systemic anticancer therapy.\n* Measurable lesion according to RECIST with at least one measurable lesion not previously irradiated, unless disease progression has been documented at that site.\n* Provision of written informed consent.\n\nExclusion Criteria:\n\n* Experience of Anti-EGFR(the epidermal growth factor receptor) Monoclonal Antibody or small molecular compounds therapy such as gefitinib, erlotinib or Cetuximab.\n* Evidence of clinically active Interstitial Lung Diseases (Patients with chronic, stable, radiographic changes who are asymptomatic need not be excluded).\n* Known severe hypersensitivity to icotinib or any of the excipients of this product.\n* Evidence of any other significant clinical disorder or laboratory finding that makes it undesirable for the subject to participate in the study.",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inclusion and exclusion criteria provided for the clinical trial, a patient with an EGFR gene mutation would be eligible if they meet the following conditions:</w:t>
        <w:br/>
        <w:br/>
        <w:t>1. They have recurrent or progressive Non-Small Cell Lung Cancer at stage IV or IIIB.</w:t>
        <w:br/>
        <w:t>2. They have a positive EGFR mutation.</w:t>
        <w:br/>
        <w:t>3. They have not had any previous systemic anticancer therapy.</w:t>
        <w:br/>
        <w:t>4. They have a measurable lesion according to RECIST criteria, with at least one measurable lesion that has not been previously irradiated, unless there is documented disease progression at that site.</w:t>
        <w:br/>
        <w:t>5. They are able to provide written informed consent.</w:t>
        <w:br/>
        <w:t>6. They are at least 18 years old.</w:t>
        <w:br/>
        <w:br/>
        <w:t>Additionally, they should not meet any of the exclusion criteria:</w:t>
        <w:br/>
        <w:br/>
        <w:t>1. They should not have been treated with anti-EGFR therapies such as gefitinib, erlotinib, or cetuximab.</w:t>
        <w:br/>
        <w:t>2. They should not have evidence of clinically active interstitial lung diseases (although asymptomatic chronic, stable radiographic changes do not require exclusion).</w:t>
        <w:br/>
        <w:t>3. They should not have known severe hypersensitivity to icotinib or any of the product's excipients.</w:t>
        <w:br/>
        <w:t>4. They should not have any other significant clinical disorder or concerning laboratory findings that would make participation undesirable.</w:t>
        <w:br/>
        <w:br/>
        <w:t>If a patient with an EGFR mutation meets the inclusion criteria and does not fall under any of the exclusion criteria, they would be eligible for the clinical trial.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