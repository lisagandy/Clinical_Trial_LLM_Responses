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29</w:t>
      </w:r>
    </w:p>
    <w:p>
      <w:pPr>
        <w:pStyle w:val="Heading1"/>
      </w:pPr>
      <w:r>
        <w:t>Outpatient Nurse Managed Counseling Program for Patients With Diabetic Foot Ulceration</w:t>
      </w:r>
    </w:p>
    <w:p>
      <w:pPr>
        <w:pStyle w:val="Heading2"/>
      </w:pPr>
      <w:r>
        <w:t>Clinical Trial: https://clinicaltrials.gov/study/NCT02086955</w:t>
      </w:r>
    </w:p>
    <w:p>
      <w:r>
        <w:t xml:space="preserve">      "eligibilityCriteria": "Inclusion Criteria:\n\n* patients age 18 or older\n* in current treatment for ulceration and/or amputation of a lower limb\n* are able to understand German oral and in writing\n* are able to give written informed consent\n\nExclusion Criteria:\n\n* severe psychiatric diagnoses\n* subjects living in dependent living facilities (nursing home or rehabilitation)\n* subjects lacking supporting family members and incapable of selfmonitoring their feet due to impairment (vision or physical movement)",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inclusion and exclusion criteria provided for this clinical trial, a KIT gene mutation is not mentioned as a factor affecting eligibility. The trial focuses on patients aged 18 or older who are in current treatment for ulceration and/or amputation of a lower limb. As long as the patient fulfills these criteria and does not meet any exclusion criteria (severe psychiatric diagnoses, residing in dependent living facilities, or lacking the ability to self-monitor due to impairment), they would be eligible for the trial.</w:t>
        <w:br/>
        <w:br/>
        <w:t>Since a KIT gene mutation is not mentioned as either an inclusion or exclusion factor, having such a mutation would not affect the patient's eligibility to participate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