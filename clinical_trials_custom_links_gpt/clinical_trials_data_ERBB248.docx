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ERBB2 - Document 48</w:t>
      </w:r>
    </w:p>
    <w:p>
      <w:pPr>
        <w:pStyle w:val="Heading1"/>
      </w:pPr>
      <w:r>
        <w:t>Role of Early Versus Late Switch to Lapatinib-Capecitabine (TYCO)</w:t>
      </w:r>
    </w:p>
    <w:p>
      <w:pPr>
        <w:pStyle w:val="Heading2"/>
      </w:pPr>
      <w:r>
        <w:t>Clinical Trial: https://clinicaltrials.gov/study/NCT01160094</w:t>
      </w:r>
    </w:p>
    <w:p>
      <w:r>
        <w:t xml:space="preserve">      "eligibilityCriteria": "* Women with ErbB2+ MBC (ErbB2 expression confirmed by immunohistochemistry or FISH/CISH, either in the primary tumor or in the metastasis, according to the institution's common practice);\n* Older than 18 years old;\n* Have received prior treatment with trastuzumab-containing regimen for ErbB2+ breast cancer;\n* Progressing after trastuzumab-containing regimen either used for the treatment of metastatic disease or progressing after adjuvant /neoadjuvant trastuzumab treatment;\n* Eligible to start standard treatment with Lapatinib-capecitabine at conventional doses, OR receiving standard treatment with\n* Lapatinib-capecitabine at conventional doses, for no longer than 10 weeks from the start of the treatment to the date of inclusion in the study;\n* Signed consent to participate and release information for this study.",</w:t>
        <w:br/>
        <w:t xml:space="preserve">      "healthyVolunteers": false,</w:t>
        <w:br/>
        <w:t xml:space="preserve">      "sex": "FEMALE",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"All cases of ErbB2 positive metastatic breast cancer, receiving approved standard treatment with lapatinib-capecitabine, after trastuzumab-containing regimen progression in community setting. Patients from private and public settings.",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ERBB2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clinical trial eligibility criteria provided, a patient with an ERBB2 (ErbB2) gene mutation would be eligible for this trial if they meet the following conditions:</w:t>
        <w:br/>
        <w:br/>
        <w:t>1. **ERBB2 Positive Metastatic Breast Cancer**: The patient must have ErbB2+ metastatic breast cancer (MBC), which suggests overexpression or amplification of the ERBB2 gene confirmed by immunohistochemistry, FISH, or CISH.</w:t>
        <w:br/>
        <w:t xml:space="preserve">   </w:t>
        <w:br/>
        <w:t>2. **Prior Treatment**: The patient must have received a prior treatment regimen containing trastuzumab for ErbB2-positive breast cancer and must have shown disease progression after this treatment, whether it was used for metastatic disease or after adjuvant/neoadjuvant therapy.</w:t>
        <w:br/>
        <w:br/>
        <w:t>3. **Current or Planned Treatment**: The patient should be eligible for, or already receiving (for no more than 10 weeks before study inclusion), standard treatment with Lapatinib-capecitabine at conventional doses.</w:t>
        <w:br/>
        <w:br/>
        <w:t>4. **Age and Gender**: The trial is open to women 18 years or older.</w:t>
        <w:br/>
        <w:br/>
        <w:t>5. **Informed Consent**: The patient must sign the consent to participate in the study.</w:t>
        <w:br/>
        <w:br/>
        <w:t>If the patient meets all these specific criteria, they would be eligible for the clinical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