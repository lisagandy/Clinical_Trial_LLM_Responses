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114</w:t>
      </w:r>
    </w:p>
    <w:p>
      <w:pPr>
        <w:pStyle w:val="Heading1"/>
      </w:pPr>
      <w:r>
        <w:t>Icotinib Versus Placebo as Adjuvant Therapy in EGFR-mutant Lung Adenocarcinoma</w:t>
      </w:r>
    </w:p>
    <w:p>
      <w:pPr>
        <w:pStyle w:val="Heading2"/>
      </w:pPr>
      <w:r>
        <w:t>Clinical Trial: https://clinicaltrials.gov/study/NCT02125240</w:t>
      </w:r>
    </w:p>
    <w:p>
      <w:r>
        <w:t xml:space="preserve">      "eligibilityCriteria": "Inclusion Criteria:\n\n* Pathologically confirmed lung adenocarcinoma after surgical resection\n* Stage II-IIIA disease according to 7th edition of TNM staging\n* Patients must harbor sensitive EGFR gene mutation (19/21)\n* Received four cycles of platinum-based adjuvant chemotherapy.There are many different kinds of chemotherapy regimens including vinorelbine, gemcitabine, docetaxel, paclitaxel, pemetrexed plus cisplatin or carboplatin.The first cycle of chemotherapy with cisplatin dose of 75 mg / m2 \u00b1 10% or carboplatin AUC = 5 \u00b1 10% to calculate the dose of chemotherapy\n\nExclusion Criteria:\n\n* Previous systemic anti-tumor therapy, including chemotherapy or targeted therapy(Including but not limited to monoclonal antibodies, small molecule tyrosine kinase inhibitor, etc\n* Presence of metastatic disease\n* Other co-existing malignancies or malignancies diagnosed within the last 5 years with the exception of basal cell carcinoma or cervical cancer in situ\n* Any unresolved chronic toxicity from previous anticancer therapy\n* Received antitumor radiation therapy (except for the stage IIIA N2 patients who received adjuvant radiotherapy after surgery)",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a patient with an EGFR gene mutation could be eligible for the clinical trial, but let's check the criteria to confirm:</w:t>
        <w:br/>
        <w:br/>
        <w:t>**Inclusion Criteria:**</w:t>
        <w:br/>
        <w:t>- The patient must have a pathologically confirmed lung adenocarcinoma after surgical resection.</w:t>
        <w:br/>
        <w:t>- The disease should be stage II-IIIA according to the 7th edition of TNM staging.</w:t>
        <w:br/>
        <w:t>- The patient must have a sensitive EGFR gene mutation in exon 19 or 21.</w:t>
        <w:br/>
        <w:t>- The patient must have received four cycles of platinum-based adjuvant chemotherapy.</w:t>
        <w:br/>
        <w:br/>
        <w:t>**Exclusion Criteria (to be avoided):**</w:t>
        <w:br/>
        <w:t>- Previous systemic anti-tumor therapy, including chemotherapy or targeted therapy (like monoclonal antibodies or small molecule tyrosine kinase inhibitors).</w:t>
        <w:br/>
        <w:t>- Presence of metastatic disease.</w:t>
        <w:br/>
        <w:t>- Previous or co-existing malignancies, unless exempted (basal cell carcinoma or cervical cancer in situ).</w:t>
        <w:br/>
        <w:t>- Unresolved chronic toxicity from previous anticancer therapies.</w:t>
        <w:br/>
        <w:t>- Antitumor radiation therapy, except for stage IIIA N2 patients who received adjuvant radiotherapy post-surgery.</w:t>
        <w:br/>
        <w:br/>
        <w:t>If the patient meets the inclusion criteria and none of the exclusion criteria apply, then they would be eligible for the trial. Specifically, they need to have a sensitive EGFR gene mutation (exon 19 or 21) and satisfy all other conditions stated in the inclusion criteria, while not falling under the exclusions outlined.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