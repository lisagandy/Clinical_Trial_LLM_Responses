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17</w:t>
      </w:r>
    </w:p>
    <w:p>
      <w:pPr>
        <w:pStyle w:val="Heading1"/>
      </w:pPr>
      <w:r>
        <w:t>Smoking Cessation on the Human Airway: Mucus Secretion, Inflammatory and Proteomic Profile in Nose and miRNAs in Blood</w:t>
      </w:r>
    </w:p>
    <w:p>
      <w:pPr>
        <w:pStyle w:val="Heading2"/>
      </w:pPr>
      <w:r>
        <w:t>Clinical Trial: https://clinicaltrials.gov/study/NCT02136550</w:t>
      </w:r>
    </w:p>
    <w:p>
      <w:r>
        <w:t xml:space="preserve">      "eligibilityCriteria": "Inclusion Criteria:\n\n* 36 subjects, male or female, aged between 18 and 70 years recruited at Medical School University of Sao Paulo and the Smoking Cessation Program of the Clinics Hospital\n\nExclusion Criteria:\n\n* inability to taste saccharin, nasal surgery, infection in the last 30 days (before the study)",</w:t>
        <w:br/>
        <w:t xml:space="preserve">      "healthyVolunteers": true,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eligibility criteria, there is no mention of EGFR gene mutation as a factor for inclusion or exclusion. The inclusion criteria focus on age, sex, and recruitment location, while the exclusion criteria list taste ability, recent nasal surgery, and recent infection. Given this information, a patient with an EGFR gene mutation would not be automatically excluded or included based solely on the gene mutation. However, it's essential to review the full clinical trial protocol for any specific details that may not be included in this summary.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