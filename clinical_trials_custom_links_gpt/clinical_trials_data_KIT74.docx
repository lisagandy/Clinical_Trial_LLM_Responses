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74</w:t>
      </w:r>
    </w:p>
    <w:p>
      <w:pPr>
        <w:pStyle w:val="Heading1"/>
      </w:pPr>
      <w:r>
        <w:t>"One-step" Bone Marrow Mononuclear Cell Transplantation in Talar Osteochondral Lesions</w:t>
      </w:r>
    </w:p>
    <w:p>
      <w:pPr>
        <w:pStyle w:val="Heading2"/>
      </w:pPr>
      <w:r>
        <w:t>Clinical Trial: https://clinicaltrials.gov/study/NCT02005861</w:t>
      </w:r>
    </w:p>
    <w:p>
      <w:r>
        <w:t xml:space="preserve">      "eligibilityCriteria": "Inclusion Criteria:\n\n* Clinical diagnosis of Osteochondral lesions of the talar dome\n* Presence of lesion classified as ICRS grade III or IV\n* size of the lesion \\&gt;1.5 cm2\n* age \\&lt;50 years\n\nExclusion Criteria:\n\n* Presence of osteoarthritis\n* presence of concomitant tibial lesion\n* presence of ankle malalignment\n* presence of ankle instability\n* presence of rheumatic diseases",</w:t>
        <w:br/>
        <w:t xml:space="preserve">      "healthyVolunteers": false,</w:t>
        <w:br/>
        <w:t xml:space="preserve">      "sex": "ALL",</w:t>
        <w:br/>
        <w:t xml:space="preserve">      "minimumAge": "13 Years",</w:t>
        <w:br/>
        <w:t>"stdAges": [</w:t>
        <w:br/>
        <w:t>"CHILD",</w:t>
        <w:br/>
        <w:t>"ADULT"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for the clinical trial, a patient's eligibility is determined by specific inclusion and exclusion criteria related to the condition being studied and other relevant health factors. The criteria listed do not mention anything about genetic mutations, including mutations in the KIT gene. Therefore, the presence of a KIT gene mutation is neither an explicit inclusion nor an exclusion factor for this trial.</w:t>
        <w:br/>
        <w:br/>
        <w:t>To determine a patient's eligibility:</w:t>
        <w:br/>
        <w:t>- The patient must have a clinical diagnosis of osteochondral lesions of the talar dome.</w:t>
        <w:br/>
        <w:t>- The lesion should be classified as ICRS grade III or IV and larger than 1.5 cm².</w:t>
        <w:br/>
        <w:t>- The patient should be under 50 years old.</w:t>
        <w:br/>
        <w:t>- The patient should not have osteoarthritis, concomitant tibial lesions, ankle malalignment, ankle instability, or rheumatic diseases.</w:t>
        <w:br/>
        <w:br/>
        <w:t>Since genetic criteria are not specified, a patient with a KIT gene mutation would be eligible if they meet all other inclusion criteria and none of the exclusion criteria apply to them. However, it is always advisable for patients or healthcare providers to contact the trial organizers directly for any additional eligibility queries not explicitly covered in the given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