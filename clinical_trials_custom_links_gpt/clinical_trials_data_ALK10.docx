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10</w:t>
      </w:r>
    </w:p>
    <w:p>
      <w:pPr>
        <w:pStyle w:val="Heading1"/>
      </w:pPr>
      <w:r>
        <w:t>Study Phase III Comparison of Superiority, Open With Blind Appraiser, to Evaluate the Efficacy and Safety of Barium Sulphate 66.7% With V (OPTI-BAR) Compared to Proceedings in Inert Radiological Examinations for the Diagnosis of Diseases for Image the Tratogastrointstinal</w:t>
      </w:r>
    </w:p>
    <w:p>
      <w:pPr>
        <w:pStyle w:val="Heading2"/>
      </w:pPr>
      <w:r>
        <w:t>Clinical Trial: https://clinicaltrials.gov/study/NCT01629719</w:t>
      </w:r>
    </w:p>
    <w:p>
      <w:r>
        <w:t xml:space="preserve">      "eligibilityCriteria": "Inclusion Criteria:\n\n* Men and women over 18 who need x-rays gastrointestinal tract with contrast;\n* Healthy patient, ambulatory;\n* Willingness to comply with the requirements of the study after signing an informed consent and (hit).\n\nExclusion Criteria:\n\n* Pregnant or lactating women;\n* Patients allergic to barium sulfate, latex rubber or simethicone;\n* Patients who have asthma, eczema, cystic fibrosis, heart disease, high blood pressure, rectal cancer, colostomy, obstruction in the stomach or intestines, pseudotumor cerebri, blocking stomach or intestinal disease, Hirsch or pseudotumor cerebri;\n* Patients who have recently undergone a rectal biopsy or surgery or a recent history of drilling into your esophagus, stomach or intestines; Patients who have already participated in another clinical protocol in the last six months;\n* Other clinical criteria that in the opinion of the study investigator could compromise the welfare of the patient or interfere with the results expected from the study.",</w:t>
        <w:br/>
        <w:t xml:space="preserve">      "healthyVolunteers": false,</w:t>
        <w:br/>
        <w:t xml:space="preserve">      "sex": "ALL",</w:t>
        <w:br/>
        <w:t xml:space="preserve">      "minimumAge": "18 Years",</w:t>
        <w:br/>
        <w:t>"stdAges": [</w:t>
        <w:br/>
        <w:t>"ADULT",</w:t>
        <w:br/>
        <w:t>"OLDER_ADULT"</w:t>
        <w:br/>
        <w:t>],</w:t>
        <w:br/>
        <w:t xml:space="preserve">      "studyPopulation": "Men and women over 18 years.",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eligibility criteria provided for the clinical trial, there is no mention of ALK gene mutations specifically. The criteria primarily include factors related to age, general health, pregnancy status, allergies, and certain medical conditions related to asthma, digestive health, and previous surgeries. Therefore, from the information given, an ALK gene mutation does not appear to be a factor for exclusion or inclusion in this trial. However, it's important for the patient to consult with the study investigator or a healthcare professional to confirm eligibility considering all aspects of their health and medical history.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