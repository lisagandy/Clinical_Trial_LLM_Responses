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20</w:t>
      </w:r>
    </w:p>
    <w:p>
      <w:pPr>
        <w:pStyle w:val="Heading1"/>
      </w:pPr>
      <w:r>
        <w:t>Interest of the 18F-DOPA-PET Imaging in Metastatic Melanoma Treated With B-RAF Inhibitors: a Pilot Study</w:t>
      </w:r>
    </w:p>
    <w:p>
      <w:pPr>
        <w:pStyle w:val="Heading2"/>
      </w:pPr>
      <w:r>
        <w:t>Clinical Trial: https://clinicaltrials.gov/study/NCT02038348</w:t>
      </w:r>
    </w:p>
    <w:p>
      <w:r>
        <w:t xml:space="preserve">      "eligibilityCriteria": "Inclusion Criteria:\n\n* B-RAF mutated metastatic melanoma.\n* Reference imaging \\&lt;1 month inclduing a whole body CT and 18F-FDG.\n* At least one metastatic lesion at least with a diameter\\&gt; 10 mm on CT.\n* To which the staff has proposed, a B-RAF inhibitor in first-line treatment\n* Signed informed consent.\n\nExclusion Criteria:\n\n* Minor subject.\n* Subject diabetic.\n* Women of childbearing potential without effective contraception, with positive pregnancy test.\n* Other known active cancer.\n* No affiliation to a social security (beneficiary or assignee).",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Based on the eligibility criteria provided for the clinical trial, a patient with a BRAF gene mutation would indeed be eligible for the trial, given they meet the inclusion and none of the exclusion criteria. </w:t>
        <w:br/>
        <w:br/>
        <w:t>The key inclusion criterion relevant to your question is "B-RAF mutated metastatic melanoma," which directly addresses the requirement for the BRAF gene mutation. However, the patient must also meet other criteria, such as having a reference imaging status, a metastatic lesion of the required size, and the proposed treatment of a BRAF inhibitor. Additionally, the patient must provide informed consent and not meet any of the exclusion criteria (e.g., being a minor, having diabetes, being a female without effective contraception if of childbearing potential, having another active cancer, or lacking social security affiliation).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