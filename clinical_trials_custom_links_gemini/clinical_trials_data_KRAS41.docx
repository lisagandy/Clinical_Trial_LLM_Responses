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41</w:t>
      </w:r>
    </w:p>
    <w:p>
      <w:pPr>
        <w:pStyle w:val="Heading1"/>
      </w:pPr>
      <w:r>
        <w:t>Chemotherapy Selection Based on Therapeutic Targets for Advanced Pancreatic Cancer</w:t>
      </w:r>
    </w:p>
    <w:p>
      <w:pPr>
        <w:pStyle w:val="Heading2"/>
      </w:pPr>
      <w:r>
        <w:t>Clinical Trial: https://clinicaltrials.gov/study/NCT01394120</w:t>
      </w:r>
    </w:p>
    <w:p>
      <w:r>
        <w:t xml:space="preserve">      "eligibilityCriteria": "Inclusion Criteria:\n\n* Histologic diagnosis of pancreas adenocarcinoma\n* Clinical stage IV\n* Feasible patient for chemotherapy\n* Availability of tumor tissue or possibility of a tumor biopsy to define therapeutic targets\n* Informed written consent\n\nExclusion Criteria:\n\n* Previous systemic treatment for advanced pancreas adenocarcinoma\n* Contraindication to the administration of any of the drugs used in the study: capecitabine, 5Fluouracil, irinotecan, oxaliplatin, gemcitabine or erlotinib",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explicitly exclude patients with a KRAS mutation.  While KRAS mutations are common in pancreatic cancer, this trial description focuses on eligibility based on prior treatment, overall health, and tumor sample availability.  Therefore, a patient with a KRAS mutation *could* be eligible provided they meet all other inclusion criteria and none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