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8</w:t>
      </w:r>
    </w:p>
    <w:p>
      <w:pPr>
        <w:pStyle w:val="Heading1"/>
      </w:pPr>
      <w:r>
        <w:t>Clinical Trial of Combination Chemotherapy With Aflibercept in Patients With Advanced Colorectal Cancer</w:t>
      </w:r>
    </w:p>
    <w:p>
      <w:pPr>
        <w:pStyle w:val="Heading2"/>
      </w:pPr>
      <w:r>
        <w:t>Clinical Trial: https://clinicaltrials.gov/study/NCT02129257</w:t>
      </w:r>
    </w:p>
    <w:p>
      <w:r>
        <w:t xml:space="preserve">      "eligibilityCriteria": "Inclusion Criteria\n\n* Histologically proven adenocarcinoma of the colon and/or rectum\n* Metastatic disease confirmed clinically/radiologically\n* Signed written informed consent\n* No prior therapy for metastatic disease\n* Duly documented inoperable metastatic disease, ie not suitable for complete curative surgical resection\n* At least one measurable or evaluable lesion as assessed by Computed Tomography (CT) scan or MRI (Magnetic Resonance Imaging) according to Response Evaluation Criteria In Solid Tumors (RECIST) v1.1\n* Age \u226518 years\n* Eastern Cooperative Oncology Group (ECOG) Performance status (PS) 0-2\n* Adequate hematological status:\n\n  * neutrophils (ANC) \u22651.5x109/L\n  * platelets \u2265100x109/L\n  * haemoglobin \u22659g/dL\n* Adequate renal function: serum creatinine level \\&lt;1.5 mg/dl and Glomerular Filtration Rate\\&gt;50 ml/min by Cockroft/Gault formula\n* Adequate liver function:\n\n  * serum bilirubin \u22641.5 x upper normal limit (ULN)\n  * alkaline phosphatase\n  * aspartate aminotransferase (AST)\n  * alanine aminotransferase (ALT) \\&lt; 5 x ULN\n* Proteinuria \\&lt;2+ (dipstick urinalysis) or \u22641g/24hour\n* Regular follow-up feasible\n* Baseline evaluations performed before registration: clinical and blood evaluations no more than 2 weeks (14 days) prior to registration, tumor assessment (chest X-ray, CT-scan or MRI, evaluation of non-measurable lesions) no more than 3 weeks (21 days) prior to registration\n* First course of treatment planned less than 1 week (7 days) after registration\n* For female patients of childbearing potential, negative serum pregnancy test within 1 week (7 days) prior of starting study treatment\n* Female patients must commit to using reliable and appropriate methods of contraception until at least three months after the end of study treatment (when applicable). Male patients with a partner of childbearing potential must agree to use contraception in addition to having their partner use another contraceptive method during the trial.\n\nExclusion Criteria\n\n* Exclusive presence of bone metastasis only\n* Uncontrolled hypercalcemia\n* Uncontrolled hypertension (defined as systolic blood pressure \\&gt;150 mmHg and/or diastolic blood pressure \\&gt;100 mmHg despite medical therapy), or history of hypertensive crisis, or hypertensive encephalopathy\n* Concomitant unplanned antitumor therapy (e.g. chemotherapy, molecular targeted therapy, immunotherapy)\n* Treatment with any other investigational medicinal product within 28 days prior to study entry\n* Other serious and uncontrolled non-malignant chronic disease\n* History or presence of Central Nervous System (CNS) metastasis unless adequately treated (e.g. non irradiated CNS metastasis, seizures not controlled with standard medical therapy)\n* Gilbert's syndrome\n* Intolerance to atropine sulfate or loperamide\n* Known dihydropyrimidine dehydrogenase deficiency\n* Treatment with Cytochrome P450 3A4 (CYP3A4) inducers unless discontinued \\&gt; 7 days prior to randomization\n* Any of the following in 3 months prior to inclusion: grade 3-4 gastrointestinal bleeding (unless due to resected tumor), treatment resistant peptic ulcer disease, erosive esophagitis or gastritis, infectious or inflammatory bowel disease, or diverticulitis\n* Other concomitant or previous malignancy, except:\n\n  * adequately treated in-situ carcinoma of the uterine cervix\n  * basal or squamous cell carcinoma of the skin\n  * cancer in complete remission for \\&gt;5 years\n* Any other serious and uncontrolled non-malignant disease, major surgery or traumatic injury within the last 28 days\n* Pregnant or breastfeeding women\n* Patients with known allergy to any excipients to study drugs\n* History of myocardial infarction and/or stroke or other arterial thrombotic events or pulmonary embolism or unstable angina pectoris within 6 months prior to registration\n* Poorly controlled cardiac arrhythmias\n* Bowel obstruction\n* History of severe tumour bleeding or bleeding disorders\n* Poorly controlled anti-coagulation therapy (INR\\&gt;3.0 on coumadin or heparin compounds)\n* Palliative radiation therapy within 4 weeks prior to registration",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eligibility criteria **do not mention KRAS mutation status**.  Therefore, having a KRAS mutation would *not* automatically exclude a patient from this trial.  A patient with a KRAS mutation would need to meet *all* of the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