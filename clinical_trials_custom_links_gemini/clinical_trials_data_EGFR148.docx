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148</w:t>
      </w:r>
    </w:p>
    <w:p>
      <w:pPr>
        <w:pStyle w:val="Heading1"/>
      </w:pPr>
      <w:r>
        <w:t>Trastuzumab Emtansine in Treating Patients With HER2-Positive Metastatic or Locally Advanced Breast Cancer That Cannot Be Removed by Surgery</w:t>
      </w:r>
    </w:p>
    <w:p>
      <w:pPr>
        <w:pStyle w:val="Heading2"/>
      </w:pPr>
      <w:r>
        <w:t>Clinical Trial: https://clinicaltrials.gov/study/NCT01816035</w:t>
      </w:r>
    </w:p>
    <w:p>
      <w:r>
        <w:t xml:space="preserve">      "eligibilityCriteria": "Inclusion Criteria:\n\n* Signed study-specific informed consent form\n* Histologically or cytologically documented breast cancer\n* Metastatic or unresectable locally advanced/recurrent breast cancer\n* HER2-positive disease documented as in situ hybridization (ISH)-positive and/or 3+ by immunohistochemistry (IHC) on previously collected tumor tissue\n* Absolute neutrophil count (ANC) \\&gt; 1500 cells/mm\\^3\n* Platelet count \\&gt; 100,000/mm\\^3\n* Hemoglobin \\&gt; 9.0 g/dL (patients are allowed to receive transfused red blood cells \\[RBC\\] to achieve this level)\n* Total bilirubin =\\&lt; 1.5 \u00d7 upper limit of normal (ULN), except in patients with previously documented Gilbert's syndrome, in which case the direct bilirubin should be less than or equal to the ULN\n* Serum glutamic oxaloacetic transaminase (SGOT) (aspartate aminotransferase \\[AST\\]) and serum glutamate pyruvate transaminase (SGPT) (alanine aminotransferase \\[ALT\\]) =\\&lt; 2.5 \u00d7 ULN\n* Alkaline phosphatase =\\&lt; 2.5 \u00d7 ULN (patients with hepatic and/or bone metastases: alkaline phosphatase =\\&lt; 5 \u00d7 ULN)\n* Serum creatinine \\&lt; 1.5 \u00d7 ULN\n* International normalized ratio (INR) \\&lt; 1.5 \u00d7 ULN\n* Eastern Cooperative Oncology Group (ECOG) performance status of 0, 1, or 2\n* Left ventricular ejection fraction (LVEF) \\&gt;= 50% by either echocardiogram (ECHO) or multigated acquisition scan (MUGA)\n* Negative results of serum pregnancy test for premenopausal women of reproductive capacity and for women \\&lt; 12 months after entering menopause\n* For women of childbearing potential and men with partners of childbearing potential, agreement by the patient and/or partner to use a highly effective, non-hormonal form of contraception or two effective forms of non-hormonal contraception; female patients of childbearing potential must agree to use two effective forms of non-hormonal contraception; effective methods of contraception include: intrauterine device (IUD); female condom; male condom; diaphragm with spermicide; cervical cap; or a sterile sexual partner; male patients with partners of childbearing potential must use barrier contraception; in addition, male patients should also have their partners use another method of contraception from the time of informed consent through the duration of study activity\n* Willingness and ability to comply with scheduled visits, treatment plans, laboratory tests, and other study procedures, including thrombokinetic studies and platelet function studies\n\nExclusion Criteria:\n\nCANCER-RELATED CRITERIA\n\n* Known platelet disorder, such as von Willebrand's disease or baseline platelet count of \\&lt; 100,000/mm\\^3\n* Chemotherapy =\\&lt; 21 days before first study treatment\n* Trastuzumab =\\&lt; 21 days before first study treatment\n* Lapatinib =\\&lt; 14 days before first study treatment\n* Investigational therapy or any other therapy =\\&lt; 28 days before first study treatment\n* Any prior ado-trastuzumab emtansine\n* Previous radiotherapy for the treatment of unresectable, locally advanced/recurrent or metastatic breast cancer is not allowed if:\n\n  * The last fraction of radiotherapy has been administered within 14 days of first on-study thormbokinetic study\n  * The patient has not recovered from any resulting acute toxicity (to grade =\\&lt; 1) prior to first on-study thormbokinetic study\n* Brain metastases that are untreated or symptomatic, or require any radiation, surgery, or steroid therapy to control symptoms from brain metastases within 14 days of first on-study thrombokinetic study; for patients with newly diagnosed brain metastases or unequivocal progression of brain metastases on screening scans, localized treatment (i.e., surgery, radiosurgery, and/or whole brain radiotherapy) is required before study enrollment; subjects with known brain metastases must have clinically controlled neurologic symptoms, defined as surgical excision and/or radiation therapy followed by 14 days of stable neurologic function prior to the first thrombokinetic procedure; patients with small brain metastases not symptomatic and deemed requiring treatment by managing clinicians or study investigators may be permitted to enroll on study\n* History of intolerance (including grade 3 or 4 infusion reaction) or hypersensitivity to trastuzumab or murine proteins\n* Current peripheral neuropathy of grade \\&gt;= 3 per the National Cancer Institute Common Terminology Criteria for Adverse Events (NCI CTCAE) v. 4.0\n* Current use of any platelet functioning inhibitors (including aspirin) within 14 days of first on-study thrombokinetic study\n\nCARDIOPULMONARY FUNCTION CRITERIA\n\n* Current unstable ventricular arrhythmia requiring treatment\n* History of symptomatic congestive heart failure (CHF) (New York Heart Association \\[NYHA\\] classes II-IV)\n* History of myocardial infarction or unstable angina within 6 months of enrollment\n* History of a decrease in LVEF to \\&lt; 40% or symptomatic CHF with previous trastuzumab treatment\n* Severe dyspnea at rest due to complications of advanced malignancy or requiring current continuous oxygen therapy\n\nGENERAL CRITERIA\n\n* Current severe, uncontrolled non-cancer systemic disease (e.g., clinically significant cardiovascular, pulmonary, or metabolic disease) resulting in a life expectancy of \\&lt; 6 months\n* Major surgical procedure or significant traumatic injury within 28 days before enrollment or anticipation of the need for major surgery during the course of study treatment\n* Current pregnancy or lactation\n* Current known active infection with human immunodeficiency virus (HIV), hepatitis B, and/or hepatitis C virus; for patients who are known carriers of hepatitis B virus (HBV), active hepatitis B infection must be ruled out based on negative serologic testing and/or determination of HBV deoxyribonucleic acid (DNA) viral load per local guidelines\n* Assessed by the investigator to be unable or unwilling to comply with the requirements of the protocol",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for HER2-positive breast cancer.  The eligibility criteria mention nothing about EGFR mutations, either as an inclusion or exclusion criteria.  Therefore, having an EGFR mutation *doesn't automatically disqualify* a patient.  However, they would still need to meet *all* other inclusion criteria and *none*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