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63</w:t>
      </w:r>
    </w:p>
    <w:p>
      <w:pPr>
        <w:pStyle w:val="Heading1"/>
      </w:pPr>
      <w:r>
        <w:t>Prognostic Relevance of Biological Subtype in Breast Cancer</w:t>
      </w:r>
    </w:p>
    <w:p>
      <w:pPr>
        <w:pStyle w:val="Heading2"/>
      </w:pPr>
      <w:r>
        <w:t>Clinical Trial: https://clinicaltrials.gov/study/NCT02063906</w:t>
      </w:r>
    </w:p>
    <w:p>
      <w:r>
        <w:t xml:space="preserve">      "eligibilityCriteria": "Inclusion Criteria:\n\n* patients who received curative surgery\n* stage I-III breast cancer\n* between January 2004 and September 2008\n* had available immunohistochemistry profiles.\n\nexclusion Criteria:\n\n* age \\&lt;18 years old\n* microinvasive carcinoma of breast",</w:t>
        <w:br/>
        <w:t xml:space="preserve">      "healthyVolunteers": false,</w:t>
        <w:br/>
        <w:t xml:space="preserve">      "sex": "FEMALE",</w:t>
        <w:br/>
        <w:t xml:space="preserve">      "minimumAge": "18 Years",</w:t>
        <w:br/>
        <w:t>"stdAges": [</w:t>
        <w:br/>
        <w:t>"ADULT",</w:t>
        <w:br/>
        <w:t>"OLDER_ADULT"</w:t>
        <w:br/>
        <w:t>],</w:t>
        <w:br/>
        <w:t xml:space="preserve">      "studyPopulation": "Patients who received curative surgery for stage I-III breast cancer between January 2004 and September 2008 and had available immunohistochemistry profiles.",</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specifically for breast cancer.  The eligibility criteria mention nothing about EGFR mutations, which are more commonly associated with lung cancer.  Therefore, having an EGFR mutation wouldn't automatically disqualify a patient, but the patient would still need to meet *all* the other inclusion criteria (breast cancer, specific surgery dates, etc.) and *none* of the exclusion criteria.  Just having the EGFR mutation wouldn't make them eligible on its own.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