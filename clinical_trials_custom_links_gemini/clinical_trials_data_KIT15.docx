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15</w:t>
      </w:r>
    </w:p>
    <w:p>
      <w:pPr>
        <w:pStyle w:val="Heading1"/>
      </w:pPr>
      <w:r>
        <w:t>Pulmonary And Renal Support During Acute Respiratory Distress Syndrome</w:t>
      </w:r>
    </w:p>
    <w:p>
      <w:pPr>
        <w:pStyle w:val="Heading2"/>
      </w:pPr>
      <w:r>
        <w:t>Clinical Trial: https://clinicaltrials.gov/study/NCT01239966</w:t>
      </w:r>
    </w:p>
    <w:p>
      <w:r>
        <w:t xml:space="preserve">      "eligibilityCriteria": "Inclusion Criteria:\n\n* Acute Respiratory Distress Syndrome according to the AECC definition\n* Acute Renal Failure according to the RIFLE definition\n\nExclusion Criteria:\n\n* Age \\&lt; 18 years\n* PaO2/FiO2 \\&lt; 100 with FIO2 = 1 and PEEP \\&gt; 18 cmH2O\n* DNR order or death expected within the next 3 days\n* Intracranial haemorrhage or hypertension\n* Heparin allergy",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doesn't mention anything about KIT gene mutations.  Therefore, having a KIT gene mutation does *not* automatically exclude a patient.  They would need to meet all other inclusion criteria and not have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