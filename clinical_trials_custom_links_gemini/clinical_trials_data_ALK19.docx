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19</w:t>
      </w:r>
    </w:p>
    <w:p>
      <w:pPr>
        <w:pStyle w:val="Heading1"/>
      </w:pPr>
      <w:r>
        <w:t>The Anti-Diabetic and Cholesterol-Lowering Effects of Cinnamon and Cassia Bark</w:t>
      </w:r>
    </w:p>
    <w:p>
      <w:pPr>
        <w:pStyle w:val="Heading2"/>
      </w:pPr>
      <w:r>
        <w:t>Clinical Trial: https://clinicaltrials.gov/study/NCT00479973</w:t>
      </w:r>
    </w:p>
    <w:p>
      <w:r>
        <w:t xml:space="preserve">      "eligibilityCriteria": "Inclusion Criteria:\n\n* Diagnosed with type 2 diabetes\n* Aged \\&gt; 30\n* Male or female\n* Not taking anti-diabetic or lipid-lowering medication OR on a stable drug regimen for at least 3 months without any planned dosage change by the participants attending physician\n* Have fasting blood glucose at or between 8-15 mmol/L\n* Not taking any medications or natural health products that may affect serum parameters tested\n* Having already been educated in exercise and dietary changes known to improve glucose control\n\nExclusion Criteria:\n\n* Type 1 diabetics\n* Patients taking insulin\n* Pregnant or planned pregnancy\n* Breastfeeding\n* Known allergy to ingredients in Cinnamonforce\n* Patients with underlying heart, liver, kidney, endocrine or neurologic disease\n* Patients on an unstable hypoglycemic or lipid-lowering drug regime or patients on a drug regimen for less than 3 months, and patients taking medication that may affect serum parameters tested",</w:t>
        <w:br/>
        <w:t xml:space="preserve">      "healthyVolunteers": false,</w:t>
        <w:br/>
        <w:t xml:space="preserve">      "sex": "ALL",</w:t>
        <w:br/>
        <w:t xml:space="preserve">      "minimumAge": "30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type 2 diabetes management using a product called Cinnamonforce.  The information provided about the patient having an ALK gene mutation is irrelevant to the inclusion/exclusion criteria.  Having the ALK mutation doesn't automatically disqualify them, but it also doesn't qualify them.  They would need to meet *all* of the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