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50</w:t>
      </w:r>
    </w:p>
    <w:p>
      <w:pPr>
        <w:pStyle w:val="Heading1"/>
      </w:pPr>
      <w:r>
        <w:t>Radiotherapy Combined With Iressa for EGFR Mutation Positive Patients With Locally Advanced Non-small Cell Lung Cancer (NSCLC)</w:t>
      </w:r>
    </w:p>
    <w:p>
      <w:pPr>
        <w:pStyle w:val="Heading2"/>
      </w:pPr>
      <w:r>
        <w:t>Clinical Trial: https://clinicaltrials.gov/study/NCT01391260</w:t>
      </w:r>
    </w:p>
    <w:p>
      <w:r>
        <w:t xml:space="preserve">      "eligibilityCriteria": "Inclusion Criteria:\n\n* Histologically confirmed diagnosis of non-squamous NSCLC; Stage \u2162A-\u2162B(not suitable for surgery) or stage \u2163(only single-site single transfer );\n* Untreated patients, or who completed \u2264 2 cycles of first-line chemotherapy (chemotherapy regimen: paclitaxel, docetaxel + cisplatin) within the previous month;\n* Patients with tumor EGFR mutation positive (exon 19 deletion mutation or exon 21 L858R substitution mutation);\n* Patients must be informed of the investigational nature of the study and must sign an informed consent form;\n* Presence of at least one measurable/evaluable according to RECIST criteria.\n* ECOG performance Status 0-2 ;\n* Patients must have a life expectancy \\&gt; 12 weeks;\n* Patients with laboratory values as follows:WBC\\&gt;4.0 x 109/L; ANC\u22651.5 x 109/L; PLT\u2265100 x 109/L; HGB\u226510 g/dL; CR\u22641.5 x ULN; TBIL\\&lt;1.5 x ULN; AST and ALT\u22641.5 x ULN; LDH\u22641.5 x ULN; AKP\u22645 x ULN;\n* FEV 1\u22651.0L and \\&gt;50% Corresponding normal values;\n* Patient candidate to standard platinum-based chemotherapy;\n* Patients must be nonpregnant and non-lactating.Patients of childbearing potential must implement an effective method of contraception during the study. All female Patients, except those who are postmenopausal or surgically sterilized, must have a negative pre-study serum or urine pregnancy test.\n\nExclusion Criteria:\n\n* Any evidence of clinically active interstitial lung disease;\n* Diagnosis of any other malignancy during the last 5 years, except for in situ carcinoma of cervix uterine and squamous cell carcinoma of the skin\uff1b\n* Pregnancy or lactating\uff1b\n* Serious concomitant infection;\n* MI within preceding 6 months or symptomatic heart disease, including unstable angina, congestive heart failure or uncontrolled arrhythmia;\n* As judged by the investigator, any evidence of severe or uncontrolled systemic disease (eg, unstable or uncompensated respiratory, cardiac, hepatic, or renal disease);\n* Patients who are not suitable to participate in the trial according to researchers.",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an EGFR gene mutation (specifically exon 19 deletion mutation or exon 21 L858R substitution mutation) would be **eligible** for this trial, *provided they also meet all the other inclusion criteria and do not meet any of the exclusion criteria.*  The inclusion criteria explicitly states: "Patients with tumor EGFR mutation positive (exon 19 deletion mutation or exon 21 L858R substitution mutation)."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