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Clinical Trials Data BRAF - Document 28</w:t>
      </w:r>
    </w:p>
    <w:p>
      <w:pPr>
        <w:pStyle w:val="Heading1"/>
      </w:pPr>
      <w:r>
        <w:t>Radiation Use During Vemurafenib Treatment</w:t>
      </w:r>
    </w:p>
    <w:p>
      <w:pPr>
        <w:pStyle w:val="Heading2"/>
      </w:pPr>
      <w:r>
        <w:t>Clinical Trial: https://clinicaltrials.gov/study/NCT02042040</w:t>
      </w:r>
    </w:p>
    <w:p>
      <w:r>
        <w:t xml:space="preserve">      "eligibilityCriteria": "Inclusion Criteria:\n\n* Age \\&gt; 18 years old\n* Diagnosis of BRAFV600 mutated Stage IV or unresectable Stage III melanoma\n* Actively receiving treatment with vemurafenib as single agent and tolerating at least 720 mg bid for one cycle (28 days).\n* In the opinion of the investigator, patients who are progressing in an area where radiation may provide benefit from either:\n\n  * Symptom control\n  * Oligo-progression, defined as progression in up to 3 areas where focal treatment would provide benefit.\n* Patients with brain metastases will be allowed provided they meet all of the following criteria:\n\n  * Small, \\&lt; 1cm metastases which are untreated are allowed so long as in the opinion of the investigator they do not require immediate treatment by radiation or surgery\n  * Asymptomatic, treated brain metastases which are stable for 4 weeks prior to study entry are allowed\n  * If patients are requiring steroids for their brain metastases, they must be on a stable dose for two weeks prior to study entry, and maintain that steroid dosing during the radiation treatments\n* Adequate bone marrow function as defined by: ANC \\&gt; 1.0 k/uL, Platelets \\&gt; 75 k/uL, Hemoglobin \\&gt; 8 g/dL\n* Adequate hepatic function: Total bilirubin \\&lt; 1.5 times the institutional upper limit of normal, ALT/AST \\&lt; 2.5 times the institutional upper limit of normal\n* Adequate renal function as defined by serum creatinin \\&lt; 1.5 times the upper limit of normal.\n* Negative serum pregnancy test at screening for women of child bearing potential within 10 days of starting vemurafenib treatment . Women of non-childbearing potential may be included if they are either surgically sterile or have been postmenopausal for \\&gt; 1 year\n* Fertile men and women must agree to use an acceptable method of birth control during treatment and for at least 2 months after discontinuation of vemurafenib.\n* Able and willing to provide informed consent to an approved consent form that conforms to federal and institutional guidelines.\n\nExclusion Criteria:\n\n* Screening QTc interval \\&gt; 450 msec on EKG\n* Known HIV positivity or AIDS-related illness, or active HBV, or active HCV.\n* Any of the following within the 6 months prior to study drug administration: myocardial infarction, severe/unstable angina, coronary/peripheral artery bypass graft, symptomatic congestive heart failure, serious cardiac arrhythmia requiring medication, uncontrolled hypertension, cerebrovascular accident or transient ischemic attack, or symptomatic pulmonary embolism.\n* Malabsorption disorder that would preclude adequate vemurafenib absorption.\n* Other medical condition present that in the opinion of the investigator will hinder the subjects ability to complete the study.",</w:t>
        <w:br/>
        <w:t xml:space="preserve">      "healthyVolunteers": false,</w:t>
        <w:br/>
        <w:t xml:space="preserve">      "sex": "ALL",</w:t>
        <w:br/>
        <w:t xml:space="preserve">      "minimumAge": "18 Years",</w:t>
        <w:br/>
        <w:t>"stdAges": [</w:t>
        <w:br/>
        <w:t>"ADULT",</w:t>
        <w:br/>
        <w:t>"OLDER_ADULT"</w:t>
        <w:br/>
        <w:t>]</w:t>
      </w:r>
    </w:p>
    <w:p>
      <w:r>
        <w:rPr>
          <w:color w:val="FF0000"/>
        </w:rPr>
        <w:t>Question:</w:t>
        <w:br/>
      </w:r>
      <w:r>
        <w:rPr>
          <w:color w:val="FF0000"/>
        </w:rPr>
        <w:t>Based on the following clinical trial information, would a patient with a BRAF gene mutation be eligible for the clinical trial?</w:t>
      </w:r>
    </w:p>
    <w:p>
      <w:r>
        <w:rPr>
          <w:color w:val="FF0000"/>
        </w:rPr>
        <w:t>Answer:</w:t>
        <w:br/>
      </w:r>
      <w:r>
        <w:rPr>
          <w:color w:val="FF0000"/>
        </w:rPr>
        <w:t>A patient with a BRAF V600 mutation *could* be eligible for this trial, but more information is needed.  Having the BRAF V600 mutation is a requirement, but it's not the only one.  The patient must also meet *all* of the other inclusion criteria and *none* of the exclusion criteria.</w:t>
        <w:br/>
        <w:br/>
        <w:t>Here's a breakdown of why simply having the mutation isn't enough:</w:t>
        <w:br/>
        <w:br/>
        <w:t>* **Stage of Melanoma:** The patient needs to have Stage IV or unresectable Stage III melanoma.</w:t>
        <w:br/>
        <w:t>* **Current Treatment:**  They must be actively receiving and tolerating vemurafenib at a specific dosage.</w:t>
        <w:br/>
        <w:t>* **Progression of Disease:**  Their melanoma needs to be progressing in a way that radiation therapy could provide benefit (symptom control or oligo-progression).  Specifics about the patient's disease progression are needed.</w:t>
        <w:br/>
        <w:t>* **Brain Metastases (If Applicable):**  If the patient has brain metastases, they must meet further criteria regarding size, treatment status, and symptoms.</w:t>
        <w:br/>
        <w:t>* **Lab Values:**  Adequate bone marrow, hepatic, and renal function is required, as evidenced by specific lab results.</w:t>
        <w:br/>
        <w:t>* **Pregnancy and Birth Control:**  Requirements for women of childbearing potential and fertile men and women must be met.</w:t>
        <w:br/>
        <w:t>* **Other Health Conditions:**  The patient must not have any other medical condition that would prevent them from completing the study.</w:t>
        <w:br/>
        <w:t>* **Exclusion Criteria:**  The patient must not meet any of the exclusion criteria (e.g., specific heart conditions, HIV/AIDS, HBV, HCV, recent major medical events).</w:t>
        <w:br/>
        <w:br/>
        <w:t>In short, the BRAF V600 mutation is a necessary but insufficient condition for eligibility.  A physician would need to evaluate the patient's full medical history and current condition to determine their eligibility.</w:t>
        <w:br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