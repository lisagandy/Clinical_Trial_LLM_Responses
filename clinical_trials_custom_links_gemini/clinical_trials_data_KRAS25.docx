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25</w:t>
      </w:r>
    </w:p>
    <w:p>
      <w:pPr>
        <w:pStyle w:val="Heading1"/>
      </w:pPr>
      <w:r>
        <w:t>A Phase Ib Study of MEK162 Plus BYL719 in Adult Patients With Selected Advanced Solid Tumors</w:t>
      </w:r>
    </w:p>
    <w:p>
      <w:pPr>
        <w:pStyle w:val="Heading2"/>
      </w:pPr>
      <w:r>
        <w:t>Clinical Trial: https://clinicaltrials.gov/study/NCT01449058</w:t>
      </w:r>
    </w:p>
    <w:p>
      <w:r>
        <w:t xml:space="preserve">      "eligibilityCriteria": "Inclusion Criteria:\n\n* Histologically/cytologically confirmed, advanced solid tumors, AML or high risk and very high risk MDS\n* Measurable disease as determined by RECIST 1.1\n\nExclusion Criteria:\n\n* Primary CNS tumor or CNS tumor involvement\n* Diabetes mellitus\n* Unacceptable ocular/retinal conditions\n* Clinically significant cardiac disease or impaired cardiac function",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KRAS mutations as either an inclusion or exclusion criterion.  Therefore, having a KRAS mutation *doesn't automatically disqualify* a patient.  They could still be eligible if they meet all the other inclusion criteria and don't have any of the listed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