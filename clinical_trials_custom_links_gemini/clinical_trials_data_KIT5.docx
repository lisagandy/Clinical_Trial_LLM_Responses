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5</w:t>
      </w:r>
    </w:p>
    <w:p>
      <w:pPr>
        <w:pStyle w:val="Heading1"/>
      </w:pPr>
      <w:r>
        <w:t>An Open Label, Prospective, One Arm, Feasibility, Study for The Use of Halevy Kit for the Treatment of Perianal Fistulas in Patients With Crohn's Disease</w:t>
      </w:r>
    </w:p>
    <w:p>
      <w:pPr>
        <w:pStyle w:val="Heading2"/>
      </w:pPr>
      <w:r>
        <w:t>Clinical Trial: https://clinicaltrials.gov/study/NCT00653094</w:t>
      </w:r>
    </w:p>
    <w:p>
      <w:r>
        <w:t xml:space="preserve">      "eligibilityCriteria": "Inclusion Criteria:\n\n* Male and Female age greater than 18\n* Patients suffering from Crohn's disease\n* Patients with any number of simple or complex fistulas who require surgical intervention, requiring the insertion of a drain (Seton) into the fistula tract, and/or injection of biologic adhesive, or an anal fistula plug\n* Able and willing to sign an informed consent\n* Patient will be available for follow up.\n\nExclusion Criteria:\n\n* Pregnant or lactating woman. Woman of childbearing potential will undergo a pregnancy test at the beginning of the trial\n* Known immunodeficiency.\n* Exclusion Criteria for injecting biologic adhesive:\n\n  * Known allergy to fibrin glue or one of its components.\n  * An undrained perianal abscess, diagnosed by a physical examination or imaging methods.\n* Known Alcohol or drug abuse",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description does **not** mention KIT gene mutations as either an inclusion or exclusion criterion.  Therefore, we cannot determine eligibility based on this information alone.  A patient with a KIT gene mutation *could* potentially be eligible if they meet all other inclusion criteria and none of the exclusion criteria.  However, the presence of the mutation is not explicitly addressed.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