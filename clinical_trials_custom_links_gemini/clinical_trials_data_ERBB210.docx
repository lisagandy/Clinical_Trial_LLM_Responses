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ERBB2 - Document 10</w:t>
      </w:r>
    </w:p>
    <w:p>
      <w:pPr>
        <w:pStyle w:val="Heading1"/>
      </w:pPr>
      <w:r>
        <w:t>Prognostic Relevance of Biological Subtype in Breast Cancer</w:t>
      </w:r>
    </w:p>
    <w:p>
      <w:pPr>
        <w:pStyle w:val="Heading2"/>
      </w:pPr>
      <w:r>
        <w:t>Clinical Trial: https://clinicaltrials.gov/study/NCT02063906</w:t>
      </w:r>
    </w:p>
    <w:p>
      <w:r>
        <w:t xml:space="preserve">      "eligibilityCriteria": "Inclusion Criteria:\n\n* patients who received curative surgery\n* stage I-III breast cancer\n* between January 2004 and September 2008\n* had available immunohistochemistry profiles.\n\nexclusion Criteria:\n\n* age \\&lt;18 years old\n* microinvasive carcinoma of breast",</w:t>
        <w:br/>
        <w:t xml:space="preserve">      "healthyVolunteers": false,</w:t>
        <w:br/>
        <w:t xml:space="preserve">      "sex": "FEMALE",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"Patients who received curative surgery for stage I-III breast cancer between January 2004 and September 2008 and had available immunohistochemistry profiles.",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ERBB2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information **does not mention ERBB2 (HER2) status** as either an inclusion or exclusion criterion.  Therefore, we cannot determine if a patient with an ERBB2 mutation would be eligible based on this information alone.  They *might* be eligible if they meet all other criteria, but further information about the trial is needed.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