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23</w:t>
      </w:r>
    </w:p>
    <w:p>
      <w:pPr>
        <w:pStyle w:val="Heading1"/>
      </w:pPr>
      <w:r>
        <w:t>Impact of the Therapeutic Education on the Quality of Life of the Child Suffering of Food Allergy IgE-mediated</w:t>
      </w:r>
    </w:p>
    <w:p>
      <w:pPr>
        <w:pStyle w:val="Heading2"/>
      </w:pPr>
      <w:r>
        <w:t>Clinical Trial: https://clinicaltrials.gov/study/NCT02106169</w:t>
      </w:r>
    </w:p>
    <w:p>
      <w:r>
        <w:t xml:space="preserve">      "eligibilityCriteria": "Inclusion Criteria:\n\n* IgE mediated food allergy\n* Child from 8 to 12 years old (included)\n* Family who can have an internet access\n* Children which parents have received study's information\n* Child who can have a medical examination before inclusion (art. L.1121-11 du CSP).\n* Patients who have a medical insurance.\n\nExclusion Criteria:\n\n* Non IgE mediated food allergy\n* Child with chronic disease, except asthma and atopic dermatitis\n* Patients who already had a therapeutic education for food allergy\n* Patient already included in another study",</w:t>
        <w:br/>
        <w:t xml:space="preserve">      "healthyVolunteers": false,</w:t>
        <w:br/>
        <w:t xml:space="preserve">      "sex": "ALL",</w:t>
        <w:br/>
        <w:t xml:space="preserve">      "minimumAge": "8 Years",</w:t>
        <w:br/>
        <w:t>"stdAges": [</w:t>
        <w:br/>
        <w:t>"CHILD"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children with IgE-mediated food allergies.  The information provided does *not* mention ALK gene mutations as either an inclusion or exclusion criterion.  Therefore, having an ALK gene mutation does *not* automatically disqualify a patient.  As long as the child meets all other inclusion criteria and none of the exclusion criteria, they *could* be eligible.  It's crucial to contact the study organizers directly to confirm eligibility, as there may be additional criteria not listed here.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