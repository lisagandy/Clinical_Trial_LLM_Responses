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w:t>
      </w:r>
    </w:p>
    <w:p>
      <w:pPr>
        <w:pStyle w:val="Heading1"/>
      </w:pPr>
      <w:r>
        <w:t>Feasibility of the Research for Mutation of K-ras and EGFR in CTCs From Metastatic Non Small Cells Bronchial Carcinomas</w:t>
      </w:r>
    </w:p>
    <w:p>
      <w:pPr>
        <w:pStyle w:val="Heading2"/>
      </w:pPr>
      <w:r>
        <w:t>Clinical Trial: https://clinicaltrials.gov/study/NCT01380795</w:t>
      </w:r>
    </w:p>
    <w:p>
      <w:r>
        <w:t xml:space="preserve">      "eligibilityCriteria": "Inclusion Criteria:\n\n1. men and women\n2. age over 18 y.o.\n3. signed informed consent form.\n4. Patients barriers of Non-small Cell Lung Cancer Metastatic\n5. chemotherapy non yet begun\n6. patients barrier of CTC\n7. Research for mutation of EGFR and Kras made on the primitive tumor\n8. Man and woman old enough to procreate under effective contraceptives\n\nExclusion Criteria:\n\n1. small cells bronchial cancer\n2. Non metastatic bronchial cancer\n3. Absence of detectable CTC at the patient\n4. Private individuals of freedom or under tutelage (including legal guardianship)\n5. Incapacity to sign the inform consent form or psychiatric, behavioural disorders or geographical situation precluding the follow-up of the protocol\n6. Pregnancy, lactating or refusal of the contraception for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Potentially yes. The inclusion criteria specify "Research for mutation of EGFR and Kras made on the primitive tumor."  This implies that the trial *is* looking at patients with EGFR mutations (and KRAS mutations).  However, simply *having* the mutation isn't the sole criterion. They must also meet *all* other inclusion criteria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