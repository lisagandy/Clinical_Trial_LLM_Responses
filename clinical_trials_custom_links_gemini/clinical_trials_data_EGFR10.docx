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10</w:t>
      </w:r>
    </w:p>
    <w:p>
      <w:pPr>
        <w:pStyle w:val="Heading1"/>
      </w:pPr>
      <w:r>
        <w:t>Dynamic Circulating Tumor Cell (CTC) Changes During the Chemotherapy in NSCLC</w:t>
      </w:r>
    </w:p>
    <w:p>
      <w:pPr>
        <w:pStyle w:val="Heading2"/>
      </w:pPr>
      <w:r>
        <w:t>Clinical Trial: https://clinicaltrials.gov/study/NCT01740804</w:t>
      </w:r>
    </w:p>
    <w:p>
      <w:r>
        <w:t xml:space="preserve">      "eligibilityCriteria": "Inclusion Criteria:\n\n* Patients with histologically documented, locally advanced or recurrent (stage IIIb and not amenable or combined modality treatment) or metastatic (stage IV) non-small cell lung cancer.\n* ECOG performance status of \u2264 2.\n* Patients without prior chemotherapy or therapy with systemic anti-neoplastic therapy. Previous adjuvant or neo-adjuvant treatment or combine chemoradiotherapy for stage I to III is permitted if completed \\&gt; 12 months before enrollment.\n* According to routine first line doublet chemotherapy in clinical practice, Cisplatin or carboplatin combined with gemcitabine or paclitaxel or docetaxol or Vinorelbine were recommended.\n* Patients must have measurable disease according to the RECIST (version 1.1) criteria.\n* Life expectancy of at least 12 weeks.\n* Age \u2265 18 years.\n* Written (signed) informed Consent to participate in the study.\n* Adequate organ function as defined by the following criteria:Liver function: SGOT (AST) and SGPT (ALT) \u2264 2.5 X ULN in the absence of liver metastases or up to 5 X ULN in case of liver metastases. Total bilirubin \u2264 1.5ULN.Bone marrow function: Granulocyte count \u2265 1,500/mm3 and platelet count \u2265100,000/mm3 and hemoglobin \u226590g/dl. Renal function: serum creatinine \u2264 1.5 ULN or creatinine clearance \u2265 60 ml/min. (based on modified Cockcroft-Gault formula).\n* For all females of childbearing potential a negative serum/urine pregnancy test must be obtained within 48 hours before enrollment. Postmenopausal women must have been amenorrhoeic for at least 12 months to be considered of non-childbearing potential.\n\nExclusion Criteria:\n\n* Patients with prior chemotherapy or therapy with systemic anti-cancer therapy including target therapy. Previous adjuvant or neo-adjuvant treatment for non-metastatic disease is permitted if completed \u2265 6 months before the enrollments.\n* Patients with history of any other malignancies within 5 years (except for adequately treated carcinoma in situ of the cervix or basal or squamous cell skin cancer).\n* Patients who have brain metastasis or spinal cord compression. It is permitted if the patient has been treated with surgery and/or radiation with evidence of stable disease for at least 4 weeks.\n* Patients who are at risk (in the investigator's opinion) of transmitting human immunodeficiency virus (HIV) through blood or other body fluids.\n* Nursing or lactating women.\n* Sexually active males and females (of childbearing potential) unwilling to practice contraception during the study.\n* Unwilling to write informed consent to participate in the study.\n* Patients who is unwilling to accept the follow-up.",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"Advanced NSCLC (stage IIIb/IV or recurrent NSCLC)",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information **does not mention EGFR mutation status** as either an inclusion or exclusion criterion.  Therefore, having an EGFR mutation *doesn't automatically disqualify* a patient, but it also doesn't guarantee eligibility.  A patient with an EGFR mutation would need to meet *all other* inclusion criteria and *none* of the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