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26</w:t>
      </w:r>
    </w:p>
    <w:p>
      <w:pPr>
        <w:pStyle w:val="Heading1"/>
      </w:pPr>
      <w:r>
        <w:t>Efficacy of FOLFOX Versus FOLFOX Plus Aflibercept in K-ras Mutant Patients With Resectable Liver Metastases</w:t>
      </w:r>
    </w:p>
    <w:p>
      <w:pPr>
        <w:pStyle w:val="Heading2"/>
      </w:pPr>
      <w:r>
        <w:t>Clinical Trial: https://clinicaltrials.gov/study/NCT01646554</w:t>
      </w:r>
    </w:p>
    <w:p>
      <w:r>
        <w:t xml:space="preserve">      "eligibilityCriteria": "Inclusion Criteria:\n\n* Histologically proven CRC with 1 to 8 metachronous or synchronous liver metastases considered to be completely resectable\n* Primary tumor (or liver metastasis) of CRC must be KRAS status \"mutant\"\n* Patients must have undergone complete resection (R0) of the primary tumor at least 4 weeks before randomization. Or for patients with synchronous metastases the primary tumor can be resected (R0) at the same time as the liver metastases if: the patient has a non-obstructive primary tumor and is able to receive preoperative chemotherapy (3-4 months) before surgery1.\n* Measurable hepatic disease by RECIST version 1.1\n* Patients must be 18 years old or older\n* A World Health Organization (WHO) performance status of 0 or 1\n* Previous adjuvant chemotherapy for primary CRC is allowed if completed at least 12 months before inclusion in this study\n* All the following tests should be done within 4 weeks prior to randomization:\n* Hematological status: neutrophils (ANC) = 1.5x10 9/L; platelets = 100x10 9/L; haemoglobin = 9g/dL\n* Serum creatinine = 1.5 times the upper limit of normal (ULN)\n* Proteinuria \\&lt; 2+ (dipstick urinalysis) or =1g/24hour.\n* Liver function: serum bilirubin = 1.5 x upper normal limit (ULN), alkaline phosphatase \\&lt; 5xULN\n* Magnesium \u2265 lower limit of normal (LLN)\n* Patients with a buffer range from the normal values of +/- 5% for hematology and +/- 10% for biochemistry are acceptable. This will not apply for Renal Function, including Creatinine.\n* Women of child bearing potential (WOCBP) must have a negative serum (or urine) pregnancy test within 14 days prior to the first dose of study treatment.\n* Patients of childbearing / reproductive potential should use adequate birth control measures, as defined by the investigator, during the study treatment period and for at least 6 months after the last study treatment. A highly effective method of birth control is defined as those which result in low failure rate (i.e. less than 1% per year) when used consistently and correctly.\n* Female subjects who are breast feeding should discontinue nursing prior to the first dose of study treatment and until 6 months after the last study treatment.\n* Absence of any psychological, familial, sociological or geographical condition potentially hampering compliance with the study protocol and follow-up schedule; those conditions should be discussed with the patient before registration in the trial\n* Patient should be willing and able to comply with protocol requirements\n* Before patient registration/randomization, written informed consent must be given according to ICH/GCP, and national/local regulations.\n\nExclusion Criteria:\n\n* Evidence of extra-hepatic metastasis (of CRC)\n* Previous chemotherapy for metastatic disease or surgical treatment (e.g. surgical resection or radiofrequency ablation) for liver metastasis. Radiotherapy alone is allowed if given pre or post protocol treatment\n* Previous exposure to VEGF/VEGFR targeting therapy within the last 12 months\n* Major surgical procedure, open biopsy, or significant traumatic injury within 4 weeks prior to randomization\n* Gilbert's syndrome\n* History of myocardial infarction and/or stroke within 6 months prior to randomization\n* Uncontrolled hypertension (defined as systolic blood pressure \\&gt;150 mmHg and/or diastolic blood pressure \\&gt; 100 mmHg), or history of hypertensive crisis, or hypertensive encephalopathy\n* History or evidence upon physical examination of CNS metastasis\n* Bowel obstruction\n* Uncontrolled hypercalcemia\n* Pre-existing permanent neuropathy (NCI grade = 2)\n* Known allergy to any excipient to study drugs",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Yes, a patient with a KRAS mutant CRC would be **eligible** for this trial, provided they also meet all other inclusion criteria and do not meet any of the exclusion criteria.  The inclusion criteria specifically state: "Primary tumor (or liver metastasis) of CRC must be KRAS status "mutant"".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