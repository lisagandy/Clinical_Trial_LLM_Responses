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14</w:t>
      </w:r>
    </w:p>
    <w:p>
      <w:pPr>
        <w:pStyle w:val="Heading1"/>
      </w:pPr>
      <w:r>
        <w:t>Erlotinib Hydrochloride or Crizotinib and Chemoradiation Therapy in Treating Patients With Stage III Non-small Cell Lung Cancer</w:t>
      </w:r>
    </w:p>
    <w:p>
      <w:pPr>
        <w:pStyle w:val="Heading2"/>
      </w:pPr>
      <w:r>
        <w:t>Clinical Trial: https://clinicaltrials.gov/study/NCT01822496</w:t>
      </w:r>
    </w:p>
    <w:p>
      <w:r>
        <w:t xml:space="preserve">      "eligibilityCriteria": "Inclusion Criteria:\n\n* Histologically or cytologically confirmed, newly diagnosed non-squamous NSCLC\n* Unresectable stage IIIA or IIIB disease; patients must be surgically staged to confirm N2 or N3 disease; patients may have invasive mediastinal staging by mediastinoscopy, mediastinotomy, endobronchial ultrasound transbronchial aspiration (EBUS-TBNA), endoscopic ultrasound (EUS), or video-assisted thoracoscopic surgery (VATS)\n* Patients with any tumor (T) with node (N)2 or N3 are eligible; patients with T3, N1-N3 disease are eligible if deemed unresectable; patients with T4, any N are eligible\n* Patients must have measurable disease, i.e., lesions that can be accurately measured in at least 1 dimension (longest dimension in the plane of measurement is to be recorded) with a minimum size of 10 mm by computed tomography (CT) scan (CT scan slice thickness no greater than 5 mm)\n* Patients with a pleural effusion, which is a transudate, cytologically negative and non-bloody, are eligible if the radiation oncologist feels the tumor can be encompassed within a reasonable field of radiotherapy\n* If a pleural effusion can be seen on the chest CT but not on chest x-ray and is too small to tap, the patient will be eligible; patients who develop a new pleural effusion after thoracotomy or other invasive thoracic procedure will be eligible\n* The institution's pre-enrollment biomarker screening at a Clinical Laboratory Improvement Amendments (CLIA) certified lab documents presence of known \"sensitive\" mutations in epidermal growth factor receptor tyrosine kinase (EGFR TK) domain (exon 19 deletion, L858) and/or EML4-anaplastic lymphoma kinase (ALK) fusion arrangement; either the primary tumor or the metastatic lymph node tissue may be used for testing of mutations\n* The institution's pre-enrollment biomarker screening at a CLIA certified lab documents absence of T790M mutation in the EGFR TK domain\n* Appropriate stage for protocol entry, including no distant metastases, based upon the following minimum diagnostic workup:\n\n  * History/physical examination, including recording of pulse, blood pressure (BP), weight, and body surface area, within 45 days prior to registration\n  * Whole body fludeoxyglucose-positron emission tomography (FDG-PET)/CT (orbits to mid-thighs) within 30 days prior to registration; PET/CT must be negative for distant metastasis\n  * CT scan with contrast of the chest and upper abdomen to include liver and adrenals (unless medically contraindicated) within 30 days prior to registration\n  * Magnetic resonance imaging (MRI) of the brain with contrast (or CT scan with contrast, if MRI medically contraindicated) within 30 days prior to registration\n* Zubrod performance status 0-1 within 14 days prior to registration\n* Absolute neutrophil count (ANC) \\&gt;= 1,000 cells/mm\\^3\n* Platelets \\&gt;= 100,000 cells/mm\\^3\n* Hemoglobin \\&gt;= 8.0 g/dl (Note: the use of transfusion or other intervention to achieve hemoglobin \\[Hgb\\] \\&gt;= 8.0 g/dl is acceptable)\n* Serum creatinine \\&lt; 1.5 mg/dL or calculated creatinine clearance \\&gt;= 50 ml/min (by Cockcroft-Gault formula) within 14 days prior to registration\n* Aspartate aminotransferase (AST)/alanine aminotransferase (ALT) =\\&lt; 2.5 x upper limit of normal (ULN) within 14 days prior to registration\n* Bilirubin within normal institutional limits within 14 days prior to registration\n* Negative serum pregnancy test within 14 days prior to registration for women of childbearing potential\n* Patient must provide study specific informed consent prior to study entry, including consent for mandatory screening of tissue\n\nExclusion Criteria:\n\n* Prior invasive malignancy (except non-melanomatous skin cancer) unless disease free for a minimum of 730 days (2 years) (for example, carcinoma in situ of the breast, oral cavity, or cervix are all permissible)\n* Prior systemic chemotherapy for the study cancer; note that prior chemotherapy for a different cancer is allowable\n* Prior radiotherapy to the region of the study cancer that would result in overlap of radiation therapy fields\n* Atelectasis of the entire lung\n* Contralateral hilar node involvement\n* Exudative, bloody, or cytologically malignant effusions\n* Severe, active co-morbidity, defined as follows:\n\n  * Unstable angina and/or congestive heart failure requiring hospitalization within the last 6 months\n  * Transmural myocardial infarction within the last 6 months\n  * Acute bacterial or fungal infection requiring intravenous antibiotics at the time of registration\n  * Chronic obstructive pulmonary disease exacerbation or other respiratory illness requiring hospitalization or precluding study therapy at the time of registration; hepatic insufficiency resulting in clinical jaundice and/or coagulation defects\n  * Acquired immune deficiency syndrome (AIDS) based upon current Centers for Disease Control and Prevention (CDC) definition; note, however, that human immunodeficiency virus (HIV) testing is not required for entry into this protocol; protocol-specific requirements may also exclude immuno-compromised patients\n* Pregnancy or women of childbearing potential and men who are sexually active and not willing/able to use medically acceptable forms of contraception\n* Prior allergic reaction to the study drug(s) involved in this protocol",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an ALK gene mutation would be *potentially* eligible for this trial.  The inclusion criteria specifically state:</w:t>
        <w:br/>
        <w:br/>
        <w:t>"The institution's pre-enrollment biomarker screening at a CLIA certified lab documents presence of known "sensitive" mutations in epidermal growth factor receptor tyrosine kinase (EGFR TK) domain (exon 19 deletion, L858) and/or **EML4-anaplastic lymphoma kinase (ALK) fusion arrangement**; either the primary tumor or the metastatic lymph node tissue may be used for testing of mutations"</w:t>
        <w:br/>
        <w:br/>
        <w:t>However, having the ALK mutation is only *one* of the eligibility requirements.  The patient would also need to meet *all* of the other inclusion criteria and *none* of the exclusion criteria to be eligible.  This includes factors such as:</w:t>
        <w:br/>
        <w:br/>
        <w:t>* **Newly diagnosed, unresectable stage IIIA or IIIB non-squamous NSCLC:**  The cancer must be newly diagnosed and of a specific type and stage.</w:t>
        <w:br/>
        <w:t>* **No T790M mutation:**  They must *not* have a T790M mutation in the EGFR TK domain.</w:t>
        <w:br/>
        <w:t>* **Measurable disease:** The tumor must be of a certain size and measurable by CT scan.</w:t>
        <w:br/>
        <w:t>* **Specific staging and imaging requirements:**  They must undergo specific imaging procedures (PET/CT, CT scan, MRI) with results showing no distant metastasis.</w:t>
        <w:br/>
        <w:t>* **Adequate organ function:**  Kidney, liver, and bone marrow function must be within acceptable ranges.</w:t>
        <w:br/>
        <w:t>* **Performance status and no significant comorbidities:**  They must be relatively healthy overall, with no severe active comorbidities.</w:t>
        <w:br/>
        <w:br/>
        <w:t>Therefore, simply having the ALK mutation does not guarantee eligibility.  A thorough review of the patient's complete medical history and current condition is necessary to determine final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