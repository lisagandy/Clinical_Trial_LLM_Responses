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9</w:t>
      </w:r>
    </w:p>
    <w:p>
      <w:pPr>
        <w:pStyle w:val="Heading1"/>
      </w:pPr>
      <w:r>
        <w:t>A Study Of The Efficacy And Safety Of Sunitinib In Patients With Advanced Well-Differentiated Pancreatic Neuroendocrine Tumors</w:t>
      </w:r>
    </w:p>
    <w:p>
      <w:pPr>
        <w:pStyle w:val="Heading2"/>
      </w:pPr>
      <w:r>
        <w:t>Clinical Trial: https://clinicaltrials.gov/study/NCT01525550</w:t>
      </w:r>
    </w:p>
    <w:p>
      <w:r>
        <w:t xml:space="preserve">          "description": "EORTC QLQ-GI-NET 21 was a 21-item questionnaire. These 21 questions assesses endocrine symptoms, gastrointestinal (G.I.) symptoms, treatment related symptoms, social functioning, disease related worries, muscle/bone pain, sexual function, information/communication function and body image. Each item was answered on a 4-point scale: 1 =not at all, 2 =a little, 3 =quite a bit, 4 =very much; where higher scores indicated more severe symptoms/problems. Scores averaged, transformed to 0-100 scale; higher score=more severe symptoms.",</w:t>
        <w:br/>
        <w:t xml:space="preserve">      "eligibilityCriteria": "Inclusion Criteria:\n\n* Histologically or cytologically proven diagnosis of well-differentiated pancreatic neuroendocrine tumor (according to World Health Organization \\[WHO 2000\\] classification).\n* Disease progression within 12 months prior to study enrollment.\n* Disease that is not amenable to surgery, radiation, or combined modality therapy with curative intent.\n\nExclusion Criteria:\n\n* Patients with poorly differentiated pancreatic neuroendocrine tumors (according to WHO 2000 classification).\n* Prior treatment with any tyrosine kinase inhibitors, anti vascular endothelial growth factor (VEGF) angiogenesis inhibitors, non VEGF targeted angiogenesis inhibitors, or mammalian target of rapamycin (mTOR) inhibitors.",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  <w:br/>
        <w:t xml:space="preserve">          "description": "EORTC QLQ-GI-NET 21 was a 21-item questionnaire. These 21 questions assesses endocrine symptoms, gastrointestinal (G.I.) symptoms, treatment related symptoms, social functioning, disease related worries, muscle/bone pain, sexual function, information/communication function and body image. Each item was answered on a 4-point scale: 1 =not at all, 2 =a little, 3 =quite a bit, 4 =very much; where higher scores indicated more severe symptoms/problems. Scores averaged, transformed to 0-100 scale; higher score=more severe symptoms.",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description **does not mention** KIT gene mutations as either an inclusion or exclusion criterion.  Therefore, we **cannot determine** eligibility based on this information alone.  A patient with a KIT mutation *might* be eligible if they meet all other inclusion criteria and none of the exclusion criteria, but more information would be needed.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