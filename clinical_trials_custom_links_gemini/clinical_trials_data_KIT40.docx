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40</w:t>
      </w:r>
    </w:p>
    <w:p>
      <w:pPr>
        <w:pStyle w:val="Heading1"/>
      </w:pPr>
      <w:r>
        <w:t>Cladribine Plus Pegylated Interpheron Alfa-2a in Systemic Mastocytosis</w:t>
      </w:r>
    </w:p>
    <w:p>
      <w:pPr>
        <w:pStyle w:val="Heading2"/>
      </w:pPr>
      <w:r>
        <w:t>Clinical Trial: https://clinicaltrials.gov/study/NCT01602939</w:t>
      </w:r>
    </w:p>
    <w:p>
      <w:r>
        <w:t xml:space="preserve">      "eligibilityCriteria": "Inclusion Criteria:\n\n* Age older than 18 years.\n* Diagnosis of advanced systemic mastocytosis (aggressive systemic mastocytosis or proggressing systemic mastocytosis) with D816V or other exon 17 KIT mutations.\n* ECOG \u2264 3.\n* Signed informed consent.\n\nExclusion Criteria:\n\n* Impaired liver function (total bilirubin \u2265 2.0 mg/dl, AST or ALT \\&gt; 3 x upper limit of normal)not related to mastocytosis.\n* Impaired renal function (\u2265 2.0 mg/dL)not related to mastocytosis.\n* Grade III-IV cytopenias not related to mastocytosis. Severe cardiopathy (grade III/IV of NYHA, or left ventricular ejection fraction \\&lt; 50%).\n* Pregnancy or breastfeeding.\n* Female patients who do not use contraceptive methods.",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*any* KIT gene mutation including D816V or other exon 17 KIT mutations, would be eligible provided they also meet the other inclusion criteria (over 18, diagnosed with advanced systemic mastocytosis, ECOG ≤ 3, and signed informed consent) and don't meet any of the exclusion criteria.  The trial specifically mentions  "D816V *or other exon 17 KIT mutations*," indicating that mutations other than D816V, as long as they are in exon 17 of the KIT gene, would qualify the patient.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