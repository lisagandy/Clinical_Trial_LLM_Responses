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33</w:t>
      </w:r>
    </w:p>
    <w:p>
      <w:pPr>
        <w:pStyle w:val="Heading1"/>
      </w:pPr>
      <w:r>
        <w:t>Treatment of Whiplash Associated Disorders by APOS Kit</w:t>
      </w:r>
    </w:p>
    <w:p>
      <w:pPr>
        <w:pStyle w:val="Heading2"/>
      </w:pPr>
      <w:r>
        <w:t>Clinical Trial: https://clinicaltrials.gov/study/NCT00266981</w:t>
      </w:r>
    </w:p>
    <w:p>
      <w:r>
        <w:t xml:space="preserve">      "eligibilityCriteria": "Inclusion Criteria:Cervical pain, Motor vehicle accident a week prior to cervical pain, age above 16, ability to walk independently, signed inform consent, insured in \"Clalit health services\" Exclusion Criteria: Inability to walk independently, age 16 or less, not signed an inform consent, WAD grade 4, past treatment for WAD, pregnancy, pacemaker, cancer.\n\n-",</w:t>
        <w:br/>
        <w:t xml:space="preserve">      "healthyVolunteers": false,</w:t>
        <w:br/>
        <w:t xml:space="preserve">      "sex": "ALL",</w:t>
        <w:br/>
        <w:t xml:space="preserve">      "minimumAge": "16 Years",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state whether a KIT gene mutation is an exclusion criterion.  Therefore, based solely on this information, having a KIT gene mutation would *not* automatically disqualify a patient.  They could be eligible if they meet all the other inclusion criteria and don't have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