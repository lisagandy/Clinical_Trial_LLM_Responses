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106</w:t>
      </w:r>
    </w:p>
    <w:p>
      <w:pPr>
        <w:pStyle w:val="Heading1"/>
      </w:pPr>
      <w:r>
        <w:t>A Multicenter Clinical Trial of Allopurinol to Prevent Kidney Function Loss in Type 1 Diabetes</w:t>
      </w:r>
    </w:p>
    <w:p>
      <w:pPr>
        <w:pStyle w:val="Heading2"/>
      </w:pPr>
      <w:r>
        <w:t>Clinical Trial: https://clinicaltrials.gov/study/NCT02017171</w:t>
      </w:r>
    </w:p>
    <w:p>
      <w:r>
        <w:t xml:space="preserve">      "eligibilityCriteria": "Inclusion Criteria:\n\n* Male or female subjects with type 1 diabetes continuously treated with insulin within one year from diagnosis\n* Duration of T1D \u2265 8 years\n* Age 18-70 years\n* History or presence of microalbuminuria or moderate macroalbuminuria, or evidence of declining kidney function regardless of history or presence of albuminuria and/or RAS Blocker treatment. Micro- or moderate macroalbuminuria will be defined as at least two out of three consecutive urinary albumin excretion rates \\[AERs\\] or albumin creatinine ratios \\[ACRs\\] taken at any time during the two years before screening or at screening in the 30-5000 mg/24 hr (20-3333 ug/min) or 30-5000 mg/g range, respectively, if not on RASB agents, or in the 18-5000 mg/24 hr (12-3333 ug/min) or 18-5000 mg/g range, respectively, if on RASB agents). Evidence of declining kidney function will be defined as an eGFR (CKD-EPI) decline \u22653.0 ml/min/1.73 m2/year, estimated from the slope derived from all the available serum creatinine measurements (including the one at screening assessment) from the previous 3 years. If at least 3 serum creatinine measures are not available in the previous 3 years, then the slope can be derived from creatinine values from the previous 5 years.\n* Estimated GFR (eGFR) based on serum creatinine between 40 and 99.9 ml/min/1.73 m2 at screening. The upper and the lower limits should be decreased by 1 ml/min/1.73 m2 for each year over age 60 (with a lower limit of 35 ml/min/1.73m2) and by 10 ml/min/1.73 m2 for strict vegans.\n* Serum UA (UA) \u2265 4.5 mg/dl at screening\n\nExclusion Criteria:\n\n* History of gout or xanthinuria or other indications for uric acid lowering therapy such as cancer chemotherapy.\n* Recurrent renal calculi.\n* Use of urate-lowering agents within 2 months before screening.\n* Current use of azathioprine, 6-mercaptopurine, didanosine, warfarin, tamoxifen, amoxicillin/ampicillin, or other drugs interacting with allopurinol.\n* Known allergy to xanthine-oxidase inhibitors or iodine containing substances.\n* HLA B\\*58:01 positivity (tested before randomization).\n* Renal transplant.\n* Non-diabetic kidney disease.\n* SBP\\&gt;160 or DBP \\&gt;100 mmHg at screening or SBP\\&gt;150 or DBP\\&gt;95 mmHg at the end of the run-in period.\n* Cancer treatment (excluding non-melanoma skin cancer treated by excision) within two years before screening.\n* History of clinically significant hepatic disease including hepatitis B or C and/or persistently elevated serum liver enzymes at screening and/or history of HBV/HCV positivity.\n* History of acquired immune deficiency syndrome or human immunodeficiency virus (HIV) infection.\n* Hemoglobin concentration \\&lt;11 g/dL (males), \\&lt;10 g/dL (females) at screening.\n* Platelet count \\&lt;100,000/mm3 at screening.\n* History of alcohol or drug abuse in the past 6 months.\n* Blood donation in the 3 months before screening.\n* Breastfeeding or pregnancy or unwillingness to be on contraception throughout the trial.\n* Poor mental function or any other reason to expect patient difficulty in complying with the requirements of the study.\n* Serious pre-existing medical problems other than diabetes, e.g. congestive heart failure, pulmonary insufficiency.",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specifically for patients with **type 1 diabetes** and related kidney issues.  The inclusion criteria mention nothing about EGFR gene mutations.  Therefore, having an EGFR mutation does *not* automatically qualify or disqualify someone.  They would need to meet *all* of the other inclusion criteria (related to diabetes, kidney function, etc.)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