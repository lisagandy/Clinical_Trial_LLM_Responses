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26</w:t>
      </w:r>
    </w:p>
    <w:p>
      <w:pPr>
        <w:pStyle w:val="Heading1"/>
      </w:pPr>
      <w:r>
        <w:t>Study of Hemospray for Lower Gastrointestinal Hemorrhage</w:t>
      </w:r>
    </w:p>
    <w:p>
      <w:pPr>
        <w:pStyle w:val="Heading2"/>
      </w:pPr>
      <w:r>
        <w:t>Clinical Trial: https://clinicaltrials.gov/study/NCT02099435</w:t>
      </w:r>
    </w:p>
    <w:p>
      <w:r>
        <w:t xml:space="preserve">      "eligibilityCriteria": "Inclusion Criteria:\n\n* Patient in which Hemospray is used to treat an endoscopically confirmed nonvariceal lower GI bleed requiring hemostasis\n\nExclusion Criteria:\n\n* Less than 19 years old\n* Unwilling or unable to sign and date the informed consent\n* Pregnant, lactating or planning to become pregnant within 30 days of the procedure\n* Contraindicated to undergo colonoscopy\n\nMedical/Endoscopic Exclusion Criteria\n\n* Actual or suspected lower GI perforation or fistula\n* Bleeding originating from inflammatory bowel disease (e.g., Crohn's disease or ulcerative colitis)\n* Actual or suspected ischemic colitis or infectious colitis\n* Unable to visualize site of active bleeding (such as suspected diverticular bleed where source is unable to be identified)\n* Unable to treat active site of bleeding (e.g., bleeding site cannot be reached by the colonoscope)",</w:t>
        <w:br/>
        <w:t xml:space="preserve">      "healthyVolunteers": false,</w:t>
        <w:br/>
        <w:t xml:space="preserve">      "sex": "ALL",</w:t>
        <w:br/>
        <w:t xml:space="preserve">      "minimumAge": "19 Years",</w:t>
        <w:br/>
        <w:t>"stdAges": [</w:t>
        <w:br/>
        <w:t>"ADULT",</w:t>
        <w:br/>
        <w:t>"OLDER_ADULT"</w:t>
        <w:br/>
        <w:t>],</w:t>
        <w:br/>
        <w:t xml:space="preserve">      "studyPopulation": "clinical sites",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The provided information doesn't mention anything about KIT gene mutations as an inclusion or exclusion criterion. Therefore, having a KIT gene mutation **doesn't automatically exclude** a patient from this trial.  </w:t>
        <w:br/>
        <w:br/>
        <w:t>However, the patient still needs to meet *all* other inclusion criteria and *not* meet any exclusion criteria to be eligible.  The presence of the KIT mutation itself is irrelevant based on this description.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