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131</w:t>
      </w:r>
    </w:p>
    <w:p>
      <w:pPr>
        <w:pStyle w:val="Heading1"/>
      </w:pPr>
      <w:r>
        <w:t>Phase I Study LJM716 Combined With Trastuzumab in Patients With HER2 Overexpressing Metastatic Breast or Gastric Cancer</w:t>
      </w:r>
    </w:p>
    <w:p>
      <w:pPr>
        <w:pStyle w:val="Heading2"/>
      </w:pPr>
      <w:r>
        <w:t>Clinical Trial: https://clinicaltrials.gov/study/NCT01602406</w:t>
      </w:r>
    </w:p>
    <w:p>
      <w:r>
        <w:t xml:space="preserve">      "eligibilityCriteria": "Inclusion Criteria:\n\n* Patients with confirmed HER-2 positive, metastatic or non-operable locally advanced breast or gastric cancer\n* Metastatic breast cancer patients must have received a minimum of 1 and a maximum of 3 prior anti HER2 based regimens with documented progression on the most recent regimen which must contain trastuzumab, ado-trastuzumab emtansine or lapatinib\n* Metastatic gastric cancer patients must have received a minimum of 1 and a maximum of 2 prior anti HER2 based regimens with documented progression on the most recent regimen which must contain trastuzumab or ado-trastuzumab emtansine\n* During the dose expansion part of study, all patients must have at least one measurable lesion as defined by RECIST criteria.\n* Patients must have at least one prior trastuzumab-containing regimen\n* Eastern Cooperative Oncology Group (ECOG) Performance status \u2264 2\n\nExclusion Criteria:\n\n* Patients with Central Nervous System (CNS) metastasis which are: symptomatic or require treatment for symptom control and/or growing\n* Prior treatment with any anti-HER3 (Human Epidermal growth factor Receptor 3) treatment\n* Impaired cardiac function\n* Prior to the first dose of study treatment, patients who have received systemic antineoplastic therapy or any investigational therapy within 4 weeks or within 5 half- lives of the therapy prior to starting study treatment, whichever is shorter, or for cyclical therapy, within one cycle length (e.g. 6 weeks for nitrosourea, mitomycin-C).\n* Patients who have a history of primary malignancy other than that being treated in this study, and currently requires active clinical intervention.\n* Patients who do not have an archival tumor sample (or sections of it) available or readily obtainable.\n\nOther protocol-defined inclusion/exclusion criteria may apply",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HER2-positive breast or gastric cancer.  The criteria mention nothing about EGFR mutations.  Therefore, having an EGFR mutation doesn't automatically exclude a patient, but they MUST meet the other inclusion criteria, most notably being HER2-positive with metastatic or locally advanced breast or gastric cancer.  Just having the EGFR mutation is not sufficient for enrollment.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