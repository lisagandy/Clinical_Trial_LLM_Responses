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3</w:t>
      </w:r>
    </w:p>
    <w:p>
      <w:pPr>
        <w:pStyle w:val="Heading1"/>
      </w:pPr>
      <w:r>
        <w:t>S-1, Gemcitabine and Erlotinib for Advanced Pancreatic Cancer</w:t>
      </w:r>
    </w:p>
    <w:p>
      <w:pPr>
        <w:pStyle w:val="Heading2"/>
      </w:pPr>
      <w:r>
        <w:t>Clinical Trial: https://clinicaltrials.gov/study/NCT01693419</w:t>
      </w:r>
    </w:p>
    <w:p>
      <w:r>
        <w:t xml:space="preserve">      "eligibilityCriteria": "Inclusion Criteria:\n\n* Pathologically confirmed locally advanced unresectable, recurrent or metastatic adenocarcinoma of pancreas (Stage III-IV ; TNM staging system)\n* Measurable or evaluable disease by RECIST criteria 1.1\n* Minimum age of 18 years\n* ECOG Performance status 0-1\n* Prior adjuvant chemotherapy without gemcitabine, erlotinib or S-1 is allowed if more than 4 weeks elapsed since completion of chemotherapy.\n* More than 4 weeks since completion of prior radiotherapy (measurable or evaluable lesions should be outside the radiation field)\n* Adequate organ functions\n* Patients must sign an informed consent indicating that they are aware of the investigational nature of the study in keeping with the policy of the hospital.\n\nExclusion Criteria:\n\n* Patients treated previously with gemcitabine, erlotinib, or S-1 as adjuvant chemotherapy.\n* Patients with CNS metastases\n* Patients with active infection, severe heart disease, uncontrollable hypertension or diabetes mellitus, myocardial infarction during the preceding 6 months, pregnancy, or breast feeding\n* Any previous or concurrent malignancy other than non-melanoma skin cancer or in situ cancer of uterine cervix\n* Known history of cerebral or leptomeningeal metastases or neurologic disease",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mention BRAF mutations specifically as either an inclusion or exclusion criterion.  Therefore, having a BRAF mutation *doesn't automatically disqualify* a patient.  They would need to meet *all* other inclusion criteria and *none*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