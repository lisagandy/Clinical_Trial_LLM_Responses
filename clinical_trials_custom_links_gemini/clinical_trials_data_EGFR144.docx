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144</w:t>
      </w:r>
    </w:p>
    <w:p>
      <w:pPr>
        <w:pStyle w:val="Heading1"/>
      </w:pPr>
      <w:r>
        <w:t>Determination of Cetuximab Versus Cisplatin Early and Late Toxicity Events in HPV+ OPSCC</w:t>
      </w:r>
    </w:p>
    <w:p>
      <w:pPr>
        <w:pStyle w:val="Heading2"/>
      </w:pPr>
      <w:r>
        <w:t>Clinical Trial: https://clinicaltrials.gov/study/NCT01874171</w:t>
      </w:r>
    </w:p>
    <w:p>
      <w:r>
        <w:t xml:space="preserve">      "eligibilityCriteria": "Inclusion Criteria:\n\n* American Joint Committee on Cancer (AJCC) TNM Stage III-IVa (T3N0-T4N0, and T1N1-T4N3) oropharyngeal squamous cell carcinoma (SCC) tumours\n* Clinical multidisciplinary team decision to treat with primary curative cisplatin chemoradiotherapy\n* No previous treatment including surgery, except node biopsies or diagnostic tonsillectomy\n* Medically fit (ECOG 0, 1 or 2)\n* Adequate cardiovascular, haematological, renal and hepatic function\n* Age \\&gt; 18 years\n* Written informed consent given\n* Using adequate contraception \\[male and female participants\\]. Must take contraceptive measures during, and for at least six months after treatment.\n\nExclusion Criteria:\n\n* Distant metastasis (i.e. AJCC TNM stage IVc disease)\n* AJCC TNM Stage T1-2N0 disease\n* Treated with primary radical surgery to the primary site (e.g. resection)\n* Concurrent use of CYP3A4 inducers or inhibitors. \\[A standard course of dexamethasone or aprepitant for the prevention of cisplatin-induced nausea and vomiting is permitted\\]\n* Serious cardiac illness or other medical conditions precluding the use of cisplatin or cetuximab \\[no history of clinically significant cardiac disease, serious arrhythmias, or significant conduction abnormalities; no uncontrolled seizure disorder; no active neurologic disease; no neuropathy greater than grade 1\\]\n* Patients who have p16+ tumours who also have N2b, N2c or N3 nodal disease and whose lifetime smoking history is also more than 10 pack years (i.e. have both risk factors).\n* Pregnant or lactating\n* Previous treatment for any other cancer with cytotoxics, radiotherapy or anti-EGFR therapies\n* Inadequate renal, haematological or liver functions \\[Absolute neutrophil count \\&lt;1,500/mm3; platelet count \\&lt;100,000/mm3; WBC \\&lt;3,000/mm3; haemoglobin \\&lt;9 g/dL. \\[Haemoglobin correction by transfusion permitted.\\] Bilirubin \\&gt; 1.5 times upper limit of normal (ULN); alkaline phosphatase \\&gt; 2.5 times ULN; AST and ALT \\&gt; 2.5 times ULN. Creatinine \\&gt; 1.5 mg/dL; Creatinine clearance \\&lt; 60 mL/min\\]\n* Patients with clinically significant hearing impairment\n* Life expectancy less than 3 months\n* Other malignancy within the past 3 years except basal cell skin cancer or pre-invasive carcinoma of the cervix.",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 xml:space="preserve">This trial is specifically for oropharyngeal squamous cell carcinoma (SCC).  The inclusion criteria do **not** mention EGFR mutation status as a requirement. The exclusion criteria also do **not** exclude patients based on EGFR mutations.  Therefore, having an EGFR mutation *itself* does not disqualify a patient.  </w:t>
        <w:br/>
        <w:br/>
        <w:t>However, the patient must still meet *all* other inclusion criteria and *not* meet any of the exclusion criteria to be eligible.  Many factors beyond EGFR mutation status are considered.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