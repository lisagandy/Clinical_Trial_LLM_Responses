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141</w:t>
      </w:r>
    </w:p>
    <w:p>
      <w:pPr>
        <w:pStyle w:val="Heading1"/>
      </w:pPr>
      <w:r>
        <w:t>Study to Evaluate Resistance Mechanisms and Real-world Pharmacoeconomics of Crizotinib in NSCLC Patients</w:t>
      </w:r>
    </w:p>
    <w:p>
      <w:pPr>
        <w:pStyle w:val="Heading2"/>
      </w:pPr>
      <w:r>
        <w:t>Clinical Trial: https://clinicaltrials.gov/study/NCT02041468</w:t>
      </w:r>
    </w:p>
    <w:p>
      <w:r>
        <w:t xml:space="preserve">      "eligibilityCriteria": "Inclusion Criteria:\n\n* Patients with histologically confirmed locally advanced or metastatic NSCLC\n* Presence of the ALK-fusion oncogene (ALK+) as determined using a validated testing platform\n* Measurable disease according to RECIST v. 1.1\n* Planned or ongoing treatment with crizotinib\n* Signed and dated IRB-approved informed consent document\n* Ability to read and understand English or French\n* 18 years of age or older\n\nExclusion Criteria:\n\n* Acquired immunodeficiency syndrome (AIDS-related illnesses) or known HIV disease.\n* Unwilling to provide consent for genetic studies of the tumor, whole blood, or plasma specimens.",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locally advanced or metastatic non-small cell lung cancer (NSCLC) found positive for ALK mutation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This trial specifically requires the presence of the **ALK-fusion oncogene (ALK+)**.  While both EGFR and ALK mutations are common in NSCLC, they are distinct.  A patient with an EGFR mutation but not an ALK fusion would *not* be 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