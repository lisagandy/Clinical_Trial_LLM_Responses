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61</w:t>
      </w:r>
    </w:p>
    <w:p>
      <w:pPr>
        <w:pStyle w:val="Heading1"/>
      </w:pPr>
      <w:r>
        <w:t>Knee Articular Cartilage Repair: Cartilage Autograft Implantation System Versus Conventional Microfracture</w:t>
      </w:r>
    </w:p>
    <w:p>
      <w:pPr>
        <w:pStyle w:val="Heading2"/>
      </w:pPr>
      <w:r>
        <w:t>Clinical Trial: https://clinicaltrials.gov/study/NCT01498029</w:t>
      </w:r>
    </w:p>
    <w:p>
      <w:r>
        <w:t xml:space="preserve">      "eligibilityCriteria": "Inclusion Criteria:\n\n* Full-thickness articular cartilage defect on the femoral condyle or trochlea greater than 2 cm2 but less than 10 cm2 in total surface area, following debridement to healthy, stable tissue.\n* Knee mechanical axis malalignment of not more than 3 degrees either varus or valgus from neutral.\n* Patient is fit for surgery.\n\nExclusion Criteria:\n\n* Multifocal disease\n* Tibial plateau lesions\n* Patella lesions\n* Absent menisci or meniscal tears that are unstable and cannot be successfully debrided\n* Non-intact cruciate and collateral ligaments\n* Inflammatory or crystalline arthropathy\n* Systemic medication or conditions likely to compromise chondrocyte cell proliferation and differentiation, e.g. Cushing's syndrome, chemotherapy\n* Morbid obesity (more than 150% ideal body weight)",</w:t>
        <w:br/>
        <w:t xml:space="preserve">      "healthyVolunteers": false,</w:t>
        <w:br/>
        <w:t xml:space="preserve">      "sex": "ALL",</w:t>
        <w:br/>
        <w:t xml:space="preserve">      "minimumAge": "21 Years",</w:t>
        <w:br/>
        <w:t>"stdAges": [</w:t>
        <w:br/>
        <w:t>"ADULT"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provided information doesn't mention anything about KIT gene mutations as either an inclusion or exclusion criterion. Therefore, based on this information alone, we **cannot determine** if a patient with a KIT gene mutation would be eligible or ineligible.  The presence of a KIT mutation neither qualifies nor disqualifies them based on this text.  Additional information would be needed.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