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4</w:t>
      </w:r>
    </w:p>
    <w:p>
      <w:pPr>
        <w:pStyle w:val="Heading1"/>
      </w:pPr>
      <w:r>
        <w:t>CPCT-05 Biopsy Protocol Patient Selection</w:t>
      </w:r>
    </w:p>
    <w:p>
      <w:pPr>
        <w:pStyle w:val="Heading2"/>
      </w:pPr>
      <w:r>
        <w:t>Clinical Trial: https://clinicaltrials.gov/study/NCT01904916</w:t>
      </w:r>
    </w:p>
    <w:p>
      <w:r>
        <w:t xml:space="preserve">      "eligibilityCriteria": "Inclusion Criteria:\n\n* Locally advanced (incurable) or metastatic cancer from a histological or cytological proven solid tumor\n* Indication for systemic treatment with anti-cancer agents (with no treatment options with curative intent)\n* Measurable locally advanced (incurable) or metastatic lesion(s), according to RECIST 1.1 criteria.\n* Safe biopsy of a metastatic or locally advanced lesion possible\n* No contraindications for lidocaine (or its derivatives) and/or midazolam and/or phentanyl\n* Adequate organ function\n* WHO performance status 0-2\n* Age \\&gt; 18 yr\n* Expected adequacy to follow up\n* Written informed consent\n\nExclusion Criteria:\n\n\u2022 If one or more of the above mentioned inclusion criteria is not met",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specific gene mutations as inclusion or exclusion criteria.  The criteria focus on having advanced/metastatic solid tumors, needing systemic anti-cancer treatment, and being able to undergo a biopsy.  Therefore, having an ALK gene mutation *doesn't automatically exclude* a patient, but it also *doesn't guarantee* eligibility.  Whether the patient qualifies depends on if they meet *all* the other inclusion criteria and *none* of the exclusion criteria.  The presence of the ALK mutation might be relevant to the "indication for systemic treatment" criterion if targeted therapy for ALK-positive tumors is available or not.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