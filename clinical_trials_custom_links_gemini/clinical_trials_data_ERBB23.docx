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ERBB2 - Document 3</w:t>
      </w:r>
    </w:p>
    <w:p>
      <w:pPr>
        <w:pStyle w:val="Heading1"/>
      </w:pPr>
      <w:r>
        <w:t>Concentration and Activity of Lapatinib in Vestibular Schwannomas</w:t>
      </w:r>
    </w:p>
    <w:p>
      <w:pPr>
        <w:pStyle w:val="Heading2"/>
      </w:pPr>
      <w:r>
        <w:t>Clinical Trial: https://clinicaltrials.gov/study/NCT00863122</w:t>
      </w:r>
    </w:p>
    <w:p>
      <w:r>
        <w:t xml:space="preserve">      "eligibilityCriteria": "Inclusion Criteria:\n\n* Meet diagnostic criteria for NF2 including presence of bilateral VS or idiopathic VS without evidence of genetic syndrome.\n* VS surgery determined clinically necessary by the treating physician and scheduled within 4 weeks.\n* Normal cardiac left ventricular ejection fraction (LVEF) by multiple-gated acquisition (MUGA) scan or transthoracic echocardiogram.\n* Karnofsky performance status 60% (i.e. the patient must be able to care for himself/herself with occasional help from others).\n* Must have the following hematologic, renal and liver function: Absolute neutrophil count \u2265 1,000/mm\u00b3 (unsupported); platelet count \u2265 75,000/mm\u00b3 (unsupported); hemoglobin \u2265 8 g/dL (transfusion support allowed); Creatinine \u2264 1.5 times upper limit of normal (ULN) OR glomerular filtration rate \u2265 70 ml/min; Bilirubin \u2264 1.5 times ULN; ALT \u2264 2.5 times ULN.\n* Be able to provide written informed consent.\n* Any neurologic deficits must be stable for \u2265 1 week.\n* Be able to swallow tablets.\n* Subjects with the potential for pregnancy or impregnating their partner must agree to follow acceptable birth control methods to avoid conception. Women of childbearing potential must have a negative pregnancy test.\n* Suspend the use of P450 inducing or P450 suppressing agents for a minimum of 10 days prior to starting lapatinib.\n\nExclusion Criteria:\n\n* Serious concurrent infection or medical illness, which would jeopardize the ability of the patient to receive the treatment outlined in this protocol with reasonable safety.\n* Pregnant or breast-feeding.\n* Receiving concurrent therapy for their tumor (i.e. chemotherapeutics or investigational agents, radiation or immunotherapy) within 4 weeks of the first dose of the study drug.\n* Concurrent or prior malignancy, other than curatively treated carcinoma-in-situ or basal cell carcinoma of the skin. Subjects who have been free of disease (any prior malignancy) for five years are eligible for this study.\n* Received cytochrome P450-inducing anticonvulsants (EIADs; e.g., phenytoin, carbamazepine, phenobarbital, primidone, oxcarbazepine) or similar agents (e.g., rifampin) or P450 inhibiting agents (Ketoconazole, Itraconazole, Clarithromycin, Atazanavir, Indinavir, Nefazodone, Nelfinavir, Ritonavir, Saquinavir, Telithromycin, Voriconazole) within 10 days prior to starting lapatinib.\n* Significant gastrointestinal disorder(s)(e.g., Crohn's disease, ulcerative colitis, extensive gastric resection).\n* Neurologic deficits that are rapidly progressing.\n* Known cardiac disease (either arrhythmia or congestive heart failure) requiring treatment.",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ERBB2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patients with neurofibromatosis type 2 (NF2), indicated by the inclusion criteria requiring a diagnosis of NF2.  The criteria mention nothing about ERBB2 mutations.  Therefore, having an ERBB2 mutation doesn't automatically qualify or disqualify someone.  They would need to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