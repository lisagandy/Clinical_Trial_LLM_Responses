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51</w:t>
      </w:r>
    </w:p>
    <w:p>
      <w:pPr>
        <w:pStyle w:val="Heading1"/>
      </w:pPr>
      <w:r>
        <w:t>Hydroxycobalamin and Rural Emergency Medical Services Cyanide Exposure Patients: A Cost Analysis</w:t>
      </w:r>
    </w:p>
    <w:p>
      <w:pPr>
        <w:pStyle w:val="Heading2"/>
      </w:pPr>
      <w:r>
        <w:t>Clinical Trial: https://clinicaltrials.gov/study/NCT01656616</w:t>
      </w:r>
    </w:p>
    <w:p>
      <w:r>
        <w:t xml:space="preserve">      "eligibilityCriteria": "Inclusion Criteria:\n\n* Included in Maine EMS database\n* House Fire Victim\n* Poisoning\n\nExclusion Criteria:\n\n* No potential cyanide exposure\n* Incomplete data available",</w:t>
        <w:br/>
        <w:t xml:space="preserve">      "healthyVolunteers": false,</w:t>
        <w:br/>
        <w:t xml:space="preserve">      "sex": "ALL",</w:t>
        <w:br/>
        <w:t>"stdAges": [</w:t>
        <w:br/>
        <w:t>"CHILD",</w:t>
        <w:br/>
        <w:t>"ADULT",</w:t>
        <w:br/>
        <w:t>"OLDER_ADULT"</w:t>
        <w:br/>
        <w:t>],</w:t>
        <w:br/>
        <w:t xml:space="preserve">      "studyPopulation": "EMS patients possibly exposed to cyanide via poisoning or smoke exposure.",</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information, having a KIT gene mutation is not mentioned as either an inclusion or exclusion criterion. Therefore, the KIT gene mutation itself would *not* disqualify a patient.  However, the patient would still need to meet all other inclusion criteria (Maine EMS database, house fire victim, or poisoning) and not meet any of the exclusion criteria (no cyanide exposure, incomplete data).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