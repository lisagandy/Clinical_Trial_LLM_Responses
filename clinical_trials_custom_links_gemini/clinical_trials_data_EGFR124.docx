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124</w:t>
      </w:r>
    </w:p>
    <w:p>
      <w:pPr>
        <w:pStyle w:val="Heading1"/>
      </w:pPr>
      <w:r>
        <w:t>The Roles of Neutrophil Elastase in Lung Cancer</w:t>
      </w:r>
    </w:p>
    <w:p>
      <w:pPr>
        <w:pStyle w:val="Heading2"/>
      </w:pPr>
      <w:r>
        <w:t>Clinical Trial: https://clinicaltrials.gov/study/NCT01360931</w:t>
      </w:r>
    </w:p>
    <w:p>
      <w:r>
        <w:t xml:space="preserve">      "eligibilityCriteria": "Inclusion Criteria:\n\n* All subjects undergoing clinical diagnostic or therapeutic procedures, including:\n\n  1. Fibreoptic bronchoscopy or pleuroscopy\n  2. Diagnostic or Therapeutic pleurocentesis AND who are mentally fit to give informed consent for donation of clinical specimens\n\nExclusion Criteria:\n\n* Patients who cannot give written informed consent or refuse to give such consent for participation in this study",</w:t>
        <w:br/>
        <w:t xml:space="preserve">      "healthyVolunteers": true,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"Subjects undergoing diagnostic bronchoscopy",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description **does not mention EGFR mutation status** as either an inclusion or exclusion criterion. Therefore, having an EGFR mutation would *not automatically disqualify* a patient, but it also doesn't guarantee eligibility.</w:t>
        <w:br/>
        <w:br/>
        <w:t>The patient would need to meet *all* other inclusion criteria (undergoing one of the listed procedures and being mentally fit to consent) and *none* of the exclusion criteria (refusal to provide written informed consent).  If they meet these criteria, their EGFR status would not be a barrier to participation based on the information provided.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