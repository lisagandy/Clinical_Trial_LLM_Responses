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19</w:t>
      </w:r>
    </w:p>
    <w:p>
      <w:pPr>
        <w:pStyle w:val="Heading1"/>
      </w:pPr>
      <w:r>
        <w:t>Lapatinib and Bortezomib in Patients With Advanced Malignancies</w:t>
      </w:r>
    </w:p>
    <w:p>
      <w:pPr>
        <w:pStyle w:val="Heading2"/>
      </w:pPr>
      <w:r>
        <w:t>Clinical Trial: https://clinicaltrials.gov/study/NCT01497626</w:t>
      </w:r>
    </w:p>
    <w:p>
      <w:r>
        <w:t xml:space="preserve">      "eligibilityCriteria": "Inclusion Criteria:\n\n* Histologically proven malignant solid tumor with measurable disease\n* Progression on, or intolerance of, or ineligibility for all standard therapies\n* Biopsy accessible tumor deposits\n* LVEF \\&gt;/= institutional normal\n* Corrected QT interval less than 500 milliseconds by EKG\n* ECOG performance status 0-2\n* Subjects with no brain metastases or a history of previously treated brain metastases who have been treated by surgery or stereotactic radiosurgery at least 4 weeks prior to enrollment and have a baseline MRI that shows no evidence of active intercranial disease and have not had treatment with steroids within 1 week of enrollment.\n* Adequate hepatic, bone marrow, and renal function\n* Partial thromboplastin time must be \\&lt;/= 1.5 x upper limit of institution's normal range and INR \\&lt; 1.5. Subjects on anticoagulants will be permitted to enroll as long as the INR is in the acceptable therapeutic range.\n* Life expectancy \\&gt; 12 weeks\n* Women of childbearing potential must have a negative serum pregnancy test within 14 days prior to initiation of treatment and/or postmenopausal women must be amenorrheic for at least 12 months.\n* Subject is capable of understanding and complying with parameters as outlines in the protocol and able to sign and date the informed consent form.\n\nExclusion Criteria:\n\n* Patients with lymphomas\n* CNS metastases which do not meet the criteria outlines in the inclusion criteria\n* Peripheral neuropathy \\&gt;/= Grade 2 at baseline or peripheral neuropathy \\&gt;/= Grade 1 with neuropathic pain\n* Active severe infection or known chronic infection with HIV or hepatitis B virus\n* Cardiovascular disease problems including unstable angina, therapy for life-threatening ventricular arrhythmia, or myocardial infarction, stroke, or congestive heart failure within the last 6 months\n* Life-threatening visceral disease or other severe concurrent disease\n* Women who are pregnant or breastfeeding\n* Anticipated patient survival under 3 months\n* Concurrent use of known CYP 3A4 inhibiting or activating medications",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doesn't explicitly state that having an EGFR mutation is an *inclusion* criteria.  Therefore, simply having an EGFR mutation doesn't automatically qualify a patient.  They must *also* meet *all* other inclusion criteria and *not* meet any of the exclusion criteria.</w:t>
        <w:br/>
        <w:br/>
        <w:t>If the patient with the EGFR mutation also has, for example, active severe infection or uncontrolled CNS metastases, they would be excluded despite having the mutation.  Conversely, a patient *without* an EGFR mutation could still be eligible if they meet all other inclusion and exclusion criteria.  More information is needed about the specific patient's condition to determine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